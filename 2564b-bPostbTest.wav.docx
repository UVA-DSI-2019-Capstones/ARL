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88F" w:rsidRDefault="0078222C">
      <w:r>
        <w:t xml:space="preserve">A: </w:t>
      </w:r>
      <w:r w:rsidR="003B0C76">
        <w:t>Well, come in, what's</w:t>
      </w:r>
      <w:r w:rsidR="005F088F">
        <w:t xml:space="preserve"> t</w:t>
      </w:r>
      <w:r w:rsidR="003B0C76">
        <w:t xml:space="preserve">he reason for you to want to </w:t>
      </w:r>
      <w:r w:rsidR="005F088F">
        <w:t>meet with me today? Is there a problem with your work?</w:t>
      </w:r>
    </w:p>
    <w:p w:rsidR="005F088F" w:rsidRDefault="005F088F">
      <w:r>
        <w:t xml:space="preserve">T: </w:t>
      </w:r>
      <w:r w:rsidR="00FE49EC">
        <w:t xml:space="preserve">1,3~ </w:t>
      </w:r>
      <w:r>
        <w:t xml:space="preserve">Hello sir, </w:t>
      </w:r>
      <w:r w:rsidR="003B0C76">
        <w:t>Uh, no</w:t>
      </w:r>
      <w:r>
        <w:t>,</w:t>
      </w:r>
      <w:r w:rsidR="003B0C76">
        <w:t xml:space="preserve"> There's, no problem. I wanted to discuss something with you. I was</w:t>
      </w:r>
      <w:r w:rsidR="00FE49EC">
        <w:t xml:space="preserve"> </w:t>
      </w:r>
      <w:r w:rsidR="003B0C76">
        <w:t xml:space="preserve">going to have </w:t>
      </w:r>
      <w:r>
        <w:t xml:space="preserve">an open </w:t>
      </w:r>
      <w:r w:rsidR="003B0C76">
        <w:t>conversation about potentially</w:t>
      </w:r>
      <w:r>
        <w:t xml:space="preserve"> increasing my salary</w:t>
      </w:r>
      <w:r w:rsidR="003B0C76">
        <w:t xml:space="preserve">. </w:t>
      </w:r>
    </w:p>
    <w:p w:rsidR="005F088F" w:rsidRDefault="005F088F">
      <w:r>
        <w:t xml:space="preserve">A: </w:t>
      </w:r>
      <w:r w:rsidR="003B0C76">
        <w:t xml:space="preserve">So you want you want </w:t>
      </w:r>
      <w:r>
        <w:t xml:space="preserve">a </w:t>
      </w:r>
      <w:r w:rsidR="003B0C76">
        <w:t>rais</w:t>
      </w:r>
      <w:r>
        <w:t>e in your</w:t>
      </w:r>
      <w:r w:rsidR="003B0C76">
        <w:t xml:space="preserve"> salaries about </w:t>
      </w:r>
      <w:proofErr w:type="gramStart"/>
      <w:r w:rsidR="003B0C76">
        <w:t>that ?</w:t>
      </w:r>
      <w:proofErr w:type="gramEnd"/>
      <w:r w:rsidR="003B0C76">
        <w:t xml:space="preserve"> </w:t>
      </w:r>
      <w:r>
        <w:t xml:space="preserve">Could you give me four good reasons about that? </w:t>
      </w:r>
    </w:p>
    <w:p w:rsidR="005F088F" w:rsidRDefault="005F088F">
      <w:r>
        <w:t xml:space="preserve">T: </w:t>
      </w:r>
      <w:r w:rsidR="00FE49EC">
        <w:t xml:space="preserve">3~ </w:t>
      </w:r>
      <w:r w:rsidR="003B0C76">
        <w:t xml:space="preserve">I've done a lot of things for the company. </w:t>
      </w:r>
      <w:r>
        <w:t xml:space="preserve">I’ve </w:t>
      </w:r>
      <w:proofErr w:type="gramStart"/>
      <w:r>
        <w:t>lead</w:t>
      </w:r>
      <w:proofErr w:type="gramEnd"/>
      <w:r>
        <w:t xml:space="preserve"> many</w:t>
      </w:r>
      <w:r w:rsidR="003B0C76">
        <w:t xml:space="preserve"> projects brought in a lot of business for the company</w:t>
      </w:r>
      <w:r>
        <w:t>,</w:t>
      </w:r>
      <w:r w:rsidR="003B0C76">
        <w:t xml:space="preserve"> have taken a lot of </w:t>
      </w:r>
      <w:r>
        <w:t xml:space="preserve">extra </w:t>
      </w:r>
      <w:r w:rsidR="003B0C76">
        <w:t xml:space="preserve">work that was </w:t>
      </w:r>
      <w:r>
        <w:t xml:space="preserve">not </w:t>
      </w:r>
      <w:r w:rsidR="003B0C76">
        <w:t xml:space="preserve">assigned to me. </w:t>
      </w:r>
    </w:p>
    <w:p w:rsidR="005F088F" w:rsidRDefault="005F088F">
      <w:r>
        <w:t xml:space="preserve">A: </w:t>
      </w:r>
      <w:r w:rsidR="003B0C76">
        <w:t>Yeah. I appreciate your work</w:t>
      </w:r>
      <w:r>
        <w:t>.</w:t>
      </w:r>
      <w:r w:rsidR="003B0C76">
        <w:t xml:space="preserve"> </w:t>
      </w:r>
      <w:r>
        <w:t>Yo</w:t>
      </w:r>
      <w:r w:rsidR="003B0C76">
        <w:t xml:space="preserve">u have. You have our company for about three years, and </w:t>
      </w:r>
      <w:proofErr w:type="spellStart"/>
      <w:r w:rsidR="003B0C76">
        <w:t>i</w:t>
      </w:r>
      <w:proofErr w:type="spellEnd"/>
      <w:r w:rsidR="003B0C76">
        <w:t xml:space="preserve"> have </w:t>
      </w:r>
      <w:r>
        <w:t>been your supervisor since then and</w:t>
      </w:r>
      <w:r w:rsidR="003B0C76">
        <w:t xml:space="preserve"> </w:t>
      </w:r>
      <w:proofErr w:type="spellStart"/>
      <w:r w:rsidR="003B0C76">
        <w:t>i</w:t>
      </w:r>
      <w:proofErr w:type="spellEnd"/>
      <w:r w:rsidR="003B0C76">
        <w:t xml:space="preserve"> think you</w:t>
      </w:r>
      <w:r>
        <w:t>r</w:t>
      </w:r>
      <w:r w:rsidR="003B0C76">
        <w:t xml:space="preserve"> work</w:t>
      </w:r>
      <w:r>
        <w:t xml:space="preserve"> has been</w:t>
      </w:r>
      <w:r w:rsidR="003B0C76">
        <w:t xml:space="preserve"> very good. And but you know</w:t>
      </w:r>
      <w:r>
        <w:t xml:space="preserve"> that in our company, I</w:t>
      </w:r>
      <w:r w:rsidR="003B0C76">
        <w:t xml:space="preserve"> don't have all the authority to make a final decision about your </w:t>
      </w:r>
      <w:r>
        <w:t>salary</w:t>
      </w:r>
      <w:r w:rsidR="003B0C76">
        <w:t>. Maybe i should. I should dis</w:t>
      </w:r>
      <w:r>
        <w:t>cuss with my upper</w:t>
      </w:r>
      <w:r w:rsidR="003B0C76">
        <w:t xml:space="preserve"> manager, </w:t>
      </w:r>
      <w:r>
        <w:t>first</w:t>
      </w:r>
    </w:p>
    <w:p w:rsidR="005F088F" w:rsidRDefault="005F088F">
      <w:r>
        <w:t xml:space="preserve">T: </w:t>
      </w:r>
      <w:r w:rsidR="00FE49EC">
        <w:t xml:space="preserve">3~ </w:t>
      </w:r>
      <w:proofErr w:type="spellStart"/>
      <w:r w:rsidR="003B0C76">
        <w:t>i</w:t>
      </w:r>
      <w:proofErr w:type="spellEnd"/>
      <w:r w:rsidR="003B0C76">
        <w:t xml:space="preserve"> can show them all the work that i've been doing with past couple of months. I believe they would be </w:t>
      </w:r>
      <w:r>
        <w:t>impressed</w:t>
      </w:r>
      <w:r w:rsidR="003B0C76">
        <w:t>,</w:t>
      </w:r>
    </w:p>
    <w:p w:rsidR="005F088F" w:rsidRDefault="005F088F">
      <w:r>
        <w:t xml:space="preserve">A: </w:t>
      </w:r>
      <w:r w:rsidR="003B0C76">
        <w:t xml:space="preserve"> but </w:t>
      </w:r>
      <w:proofErr w:type="spellStart"/>
      <w:r w:rsidR="003B0C76">
        <w:t>i</w:t>
      </w:r>
      <w:proofErr w:type="spellEnd"/>
      <w:r w:rsidR="003B0C76">
        <w:t xml:space="preserve"> know</w:t>
      </w:r>
      <w:r>
        <w:t xml:space="preserve"> that for our company I will give you a</w:t>
      </w:r>
      <w:r w:rsidR="003B0C76">
        <w:t xml:space="preserve"> </w:t>
      </w:r>
      <w:r>
        <w:t>p</w:t>
      </w:r>
      <w:r w:rsidR="003B0C76">
        <w:t>ositiv</w:t>
      </w:r>
      <w:r>
        <w:t>e</w:t>
      </w:r>
      <w:r w:rsidR="003B0C76">
        <w:t xml:space="preserve"> evaluation and </w:t>
      </w:r>
      <w:r>
        <w:t xml:space="preserve">take </w:t>
      </w:r>
      <w:r w:rsidR="003B0C76">
        <w:t>your request to the</w:t>
      </w:r>
      <w:r>
        <w:t xml:space="preserve"> upper</w:t>
      </w:r>
      <w:r w:rsidR="003B0C76">
        <w:t xml:space="preserve"> management. But before that, i don't</w:t>
      </w:r>
      <w:r>
        <w:t xml:space="preserve"> advise</w:t>
      </w:r>
      <w:r w:rsidR="003B0C76">
        <w:t xml:space="preserve"> you t</w:t>
      </w:r>
      <w:r>
        <w:t>o</w:t>
      </w:r>
      <w:r w:rsidR="003B0C76">
        <w:t xml:space="preserve"> directly talk with </w:t>
      </w:r>
      <w:r>
        <w:t>him</w:t>
      </w:r>
      <w:r w:rsidR="003B0C76">
        <w:t xml:space="preserve">, and maybe, uh, tomorrow morning, i will go to his office to talk with </w:t>
      </w:r>
      <w:r>
        <w:t>him</w:t>
      </w:r>
      <w:r w:rsidR="003B0C76">
        <w:t xml:space="preserve">. But one thing i want to make sure that i cannot guarantee that you will </w:t>
      </w:r>
      <w:r>
        <w:t>soon get a pay raise</w:t>
      </w:r>
      <w:r w:rsidR="003B0C76">
        <w:t>.</w:t>
      </w:r>
      <w:r>
        <w:t xml:space="preserve"> But </w:t>
      </w:r>
      <w:proofErr w:type="spellStart"/>
      <w:r w:rsidR="003B0C76">
        <w:t>i</w:t>
      </w:r>
      <w:proofErr w:type="spellEnd"/>
      <w:r w:rsidR="003B0C76">
        <w:t xml:space="preserve"> support your request. </w:t>
      </w:r>
    </w:p>
    <w:p w:rsidR="005F088F" w:rsidRDefault="005F088F">
      <w:r>
        <w:t xml:space="preserve">T: </w:t>
      </w:r>
      <w:r w:rsidR="00FE49EC">
        <w:t xml:space="preserve">2~ </w:t>
      </w:r>
      <w:r w:rsidR="003B0C76">
        <w:t xml:space="preserve">I appreciate the, uh, support and, um, thank you for the consideration, and i wouldn't go above your head. </w:t>
      </w:r>
    </w:p>
    <w:p w:rsidR="003B0C76" w:rsidRDefault="005F088F">
      <w:r>
        <w:t>A: And also, e</w:t>
      </w:r>
      <w:r w:rsidR="003B0C76">
        <w:t>ven if your request is approved, we cannot get a</w:t>
      </w:r>
      <w:r>
        <w:t xml:space="preserve"> pay raise </w:t>
      </w:r>
      <w:r w:rsidR="003B0C76">
        <w:t xml:space="preserve">right now. Maybe it takes sometimes to take into </w:t>
      </w:r>
      <w:r>
        <w:t>effect</w:t>
      </w:r>
      <w:r w:rsidR="003B0C76">
        <w:t xml:space="preserve">. Maybe two or three </w:t>
      </w:r>
      <w:r>
        <w:t>months or something like that</w:t>
      </w:r>
      <w:r w:rsidR="003B0C76">
        <w:t xml:space="preserve">. Also, chances </w:t>
      </w:r>
      <w:r>
        <w:t>are</w:t>
      </w:r>
      <w:r w:rsidR="003B0C76">
        <w:t xml:space="preserve"> that maybe</w:t>
      </w:r>
      <w:r>
        <w:t xml:space="preserve"> your request may not be approved</w:t>
      </w:r>
      <w:r w:rsidR="003B0C76">
        <w:t>. What if that happened?</w:t>
      </w:r>
    </w:p>
    <w:p w:rsidR="003B0C76" w:rsidRDefault="003B0C76">
      <w:r>
        <w:t xml:space="preserve">T:  Um, that happened, um then i think you just does what i could do in the future. So that way I could be considered for a raise. </w:t>
      </w:r>
    </w:p>
    <w:p w:rsidR="003B0C76" w:rsidRDefault="003B0C76">
      <w:r>
        <w:t xml:space="preserve">A: Have you considered about finding a job at other companies? </w:t>
      </w:r>
    </w:p>
    <w:p w:rsidR="003B0C76" w:rsidRDefault="003B0C76">
      <w:r>
        <w:t xml:space="preserve">T:  </w:t>
      </w:r>
      <w:r w:rsidR="00FE49EC">
        <w:t xml:space="preserve">6~ </w:t>
      </w:r>
      <w:r>
        <w:t xml:space="preserve">In other companies? </w:t>
      </w:r>
      <w:proofErr w:type="spellStart"/>
      <w:r>
        <w:t>i</w:t>
      </w:r>
      <w:proofErr w:type="spellEnd"/>
      <w:r>
        <w:t xml:space="preserve"> haven't considered that. But if you feel that that's, the only way for me to excel my career, then i might have to consider that in the future.</w:t>
      </w:r>
    </w:p>
    <w:p w:rsidR="003B0C76" w:rsidRDefault="003B0C76">
      <w:r>
        <w:t xml:space="preserve">A: You know that our company may a little bit different. We are now having a hard time because no, because president trump, due to president trump’s regulation, we have to pay more taxes than before. I hope you can understand it. </w:t>
      </w:r>
    </w:p>
    <w:p w:rsidR="003B0C76" w:rsidRDefault="003B0C76">
      <w:r>
        <w:t xml:space="preserve">T: </w:t>
      </w:r>
      <w:r w:rsidR="00FE49EC">
        <w:t xml:space="preserve">6~ </w:t>
      </w:r>
      <w:bookmarkStart w:id="0" w:name="_GoBack"/>
      <w:bookmarkEnd w:id="0"/>
      <w:r>
        <w:t xml:space="preserve">Yeah, no, </w:t>
      </w:r>
      <w:proofErr w:type="spellStart"/>
      <w:r>
        <w:t>i</w:t>
      </w:r>
      <w:proofErr w:type="spellEnd"/>
      <w:r>
        <w:t xml:space="preserve"> definitely understand, um, and i hope that we can work together to come to a conclusion. </w:t>
      </w:r>
    </w:p>
    <w:p w:rsidR="003B0C76" w:rsidRDefault="003B0C76">
      <w:r>
        <w:lastRenderedPageBreak/>
        <w:t xml:space="preserve">A: Yeah, so, uh, </w:t>
      </w:r>
      <w:proofErr w:type="gramStart"/>
      <w:r>
        <w:t>Maybe</w:t>
      </w:r>
      <w:proofErr w:type="gramEnd"/>
      <w:r>
        <w:t xml:space="preserve"> tomorrow I can discuss with upper management first, and I will give any feedback from them and during the process. I hope you can still work as good as before to make our company better. </w:t>
      </w:r>
    </w:p>
    <w:p w:rsidR="003B0C76" w:rsidRDefault="003B0C76">
      <w:r>
        <w:t xml:space="preserve">T: </w:t>
      </w:r>
      <w:r w:rsidR="00FE49EC">
        <w:t xml:space="preserve">7~ </w:t>
      </w:r>
      <w:r>
        <w:t xml:space="preserve">Thank you. Appreciate it, I’ll keep working hard. </w:t>
      </w:r>
    </w:p>
    <w:p w:rsidR="003B0C76" w:rsidRDefault="003B0C76">
      <w:r>
        <w:t xml:space="preserve">A: Is there anything else. </w:t>
      </w:r>
    </w:p>
    <w:p w:rsidR="003B0C76" w:rsidRDefault="003B0C76">
      <w:r>
        <w:t xml:space="preserve">T: </w:t>
      </w:r>
      <w:r w:rsidR="00FE49EC">
        <w:t xml:space="preserve">7~ </w:t>
      </w:r>
      <w:r>
        <w:t>No, thank you.</w:t>
      </w:r>
    </w:p>
    <w:p w:rsidR="007D2FEB" w:rsidRDefault="003B0C76">
      <w:r>
        <w:t>A:  thank you, bye</w:t>
      </w:r>
    </w:p>
    <w:sectPr w:rsidR="007D2F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0C76"/>
    <w:rsid w:val="005F088F"/>
    <w:rsid w:val="0078222C"/>
    <w:rsid w:val="007D2FEB"/>
    <w:rsid w:val="00AA1D8D"/>
    <w:rsid w:val="00B47730"/>
    <w:rsid w:val="00CB0664"/>
    <w:rsid w:val="00FC693F"/>
    <w:rsid w:val="00FE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9B94D"/>
  <w14:defaultImageDpi w14:val="300"/>
  <w15:docId w15:val="{AF598863-8CE6-49B8-B3E7-53DF2BC6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74FC9B-5A4B-4AD3-BA8B-18186B6F0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2018-09-15T22:05:00Z</dcterms:created>
  <dcterms:modified xsi:type="dcterms:W3CDTF">2018-09-15T22:05:00Z</dcterms:modified>
  <cp:category/>
</cp:coreProperties>
</file>