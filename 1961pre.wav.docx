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D2355" w:rsidRDefault="00AD2355">
      <w:r>
        <w:t>A: Hello, how’s it going?</w:t>
      </w:r>
    </w:p>
    <w:p w:rsidR="00AD2355" w:rsidRDefault="00AD2355">
      <w:r>
        <w:t xml:space="preserve">T: </w:t>
      </w:r>
      <w:r w:rsidR="00A174F3">
        <w:t xml:space="preserve">1~ </w:t>
      </w:r>
      <w:r>
        <w:t>Good, h</w:t>
      </w:r>
      <w:r w:rsidR="00B378FA">
        <w:t xml:space="preserve">ow are you? </w:t>
      </w:r>
    </w:p>
    <w:p w:rsidR="00AD2355" w:rsidRDefault="00AD2355">
      <w:r>
        <w:t>A: I’m good, so what did you want to talk with me about?</w:t>
      </w:r>
    </w:p>
    <w:p w:rsidR="00AD2355" w:rsidRDefault="00AD2355">
      <w:r>
        <w:t xml:space="preserve">T: </w:t>
      </w:r>
      <w:r w:rsidR="00A174F3">
        <w:t xml:space="preserve">3~ </w:t>
      </w:r>
      <w:r>
        <w:t xml:space="preserve">I was hoping we could talk a little bit about our group project, I </w:t>
      </w:r>
      <w:r w:rsidR="00B378FA">
        <w:t xml:space="preserve">think we we're just like a little bit behind that. You're busy, and i'm busy. You </w:t>
      </w:r>
      <w:r>
        <w:t>definitely have</w:t>
      </w:r>
      <w:r w:rsidR="00B378FA">
        <w:t xml:space="preserve"> graduation</w:t>
      </w:r>
      <w:r>
        <w:t xml:space="preserve"> and stuff</w:t>
      </w:r>
      <w:r w:rsidR="00B378FA">
        <w:t xml:space="preserve">, so </w:t>
      </w:r>
      <w:proofErr w:type="spellStart"/>
      <w:r w:rsidR="00B378FA">
        <w:t>so</w:t>
      </w:r>
      <w:proofErr w:type="spellEnd"/>
      <w:r w:rsidR="00B378FA">
        <w:t xml:space="preserve"> </w:t>
      </w:r>
      <w:proofErr w:type="spellStart"/>
      <w:r w:rsidR="00B378FA">
        <w:t>i</w:t>
      </w:r>
      <w:proofErr w:type="spellEnd"/>
      <w:r w:rsidR="00B378FA">
        <w:t xml:space="preserve"> was wondering if we get, like, find a better time, </w:t>
      </w:r>
      <w:r>
        <w:t xml:space="preserve">to meet up that </w:t>
      </w:r>
      <w:r w:rsidR="00B378FA">
        <w:t xml:space="preserve">works for </w:t>
      </w:r>
      <w:r>
        <w:t xml:space="preserve">all of </w:t>
      </w:r>
      <w:r w:rsidR="00B378FA">
        <w:t xml:space="preserve">us. </w:t>
      </w:r>
    </w:p>
    <w:p w:rsidR="00AD2355" w:rsidRDefault="00AD2355">
      <w:r>
        <w:t xml:space="preserve">A: </w:t>
      </w:r>
      <w:proofErr w:type="gramStart"/>
      <w:r>
        <w:t>So</w:t>
      </w:r>
      <w:proofErr w:type="gramEnd"/>
      <w:r>
        <w:t xml:space="preserve"> you think we’re a little behind on schedule?</w:t>
      </w:r>
    </w:p>
    <w:p w:rsidR="00AD2355" w:rsidRDefault="00AD2355">
      <w:r>
        <w:t xml:space="preserve">T: </w:t>
      </w:r>
      <w:r w:rsidR="00A174F3">
        <w:t xml:space="preserve">4~ </w:t>
      </w:r>
      <w:r w:rsidR="00B378FA">
        <w:t>Yeah, we're a little behind on schedule. I personally have some other assignments</w:t>
      </w:r>
      <w:r>
        <w:t xml:space="preserve"> I</w:t>
      </w:r>
      <w:r w:rsidR="00B378FA">
        <w:t xml:space="preserve"> have to get done</w:t>
      </w:r>
      <w:r>
        <w:t xml:space="preserve"> later on</w:t>
      </w:r>
      <w:r w:rsidR="00B378FA">
        <w:t>, so it might be easier</w:t>
      </w:r>
      <w:r>
        <w:t xml:space="preserve"> if we could get more work done efficiently.</w:t>
      </w:r>
    </w:p>
    <w:p w:rsidR="00AD2355" w:rsidRDefault="00AD2355">
      <w:r>
        <w:t xml:space="preserve">A: </w:t>
      </w:r>
      <w:r w:rsidR="00B378FA">
        <w:t xml:space="preserve">Uh, </w:t>
      </w:r>
      <w:r>
        <w:t>so as you know I am going to graduate from the university, so I probably do not have enough time to put in on the project</w:t>
      </w:r>
      <w:r w:rsidR="00B378FA">
        <w:t xml:space="preserve"> </w:t>
      </w:r>
    </w:p>
    <w:p w:rsidR="00AD2355" w:rsidRDefault="00AD2355">
      <w:r>
        <w:t xml:space="preserve">T: </w:t>
      </w:r>
      <w:r w:rsidR="00A174F3">
        <w:t xml:space="preserve">4,6~ </w:t>
      </w:r>
      <w:r w:rsidR="00B378FA">
        <w:t xml:space="preserve">yeah, </w:t>
      </w:r>
      <w:proofErr w:type="spellStart"/>
      <w:r w:rsidR="00B378FA">
        <w:t>i</w:t>
      </w:r>
      <w:proofErr w:type="spellEnd"/>
      <w:r w:rsidR="00B378FA">
        <w:t xml:space="preserve"> totally get that. I just don't want a situation where we're all busy. And then we dropped the ball on the front, affect your </w:t>
      </w:r>
      <w:r>
        <w:t>grade and my grade</w:t>
      </w:r>
      <w:r w:rsidR="00B378FA">
        <w:t xml:space="preserve">. </w:t>
      </w:r>
      <w:r>
        <w:t xml:space="preserve">You probably need a good grade on this to help on your transcript for resumes and stuff </w:t>
      </w:r>
    </w:p>
    <w:p w:rsidR="00AD2355" w:rsidRDefault="00AD2355">
      <w:r>
        <w:t>A: It is indeed import for me to get credit from this course, but it’s like I don’t have enough time to meet especially for a regular meeting, I can’t attend a regular meeting, that’s the situation.</w:t>
      </w:r>
    </w:p>
    <w:p w:rsidR="00AD2355" w:rsidRDefault="00AD2355">
      <w:r>
        <w:t xml:space="preserve">T: </w:t>
      </w:r>
      <w:r w:rsidR="00A174F3">
        <w:t xml:space="preserve">5~ </w:t>
      </w:r>
      <w:r>
        <w:t xml:space="preserve">Yeah, that totally makes sense. </w:t>
      </w:r>
      <w:r w:rsidR="00B378FA">
        <w:t xml:space="preserve">Even if you can't </w:t>
      </w:r>
      <w:r>
        <w:t>attend</w:t>
      </w:r>
      <w:r w:rsidR="00B378FA">
        <w:t xml:space="preserve"> full group meetings, if you want, </w:t>
      </w:r>
      <w:r>
        <w:t xml:space="preserve">because we have a three thousand </w:t>
      </w:r>
      <w:r w:rsidR="00B378FA">
        <w:t xml:space="preserve">Maybe we can all do a back and forth just when you have free time, </w:t>
      </w:r>
      <w:r>
        <w:t>you can add a little bit and we can use</w:t>
      </w:r>
      <w:r w:rsidR="00B378FA">
        <w:t xml:space="preserve">, like a google docs. That way, we can just kind of keep up with what each other is doing. That way, we don't have to meet in person, if it's harder. </w:t>
      </w:r>
    </w:p>
    <w:p w:rsidR="00AD2355" w:rsidRDefault="00AD2355">
      <w:r>
        <w:t xml:space="preserve">A: </w:t>
      </w:r>
      <w:r w:rsidR="00B378FA">
        <w:t xml:space="preserve">I think that works for me, but as you can see the effort I can put in on this project is very small, so it would be helpful to use the google docs to work more efficiently </w:t>
      </w:r>
    </w:p>
    <w:p w:rsidR="00425E9A" w:rsidRDefault="00AD2355">
      <w:r>
        <w:t xml:space="preserve">T: </w:t>
      </w:r>
      <w:bookmarkStart w:id="0" w:name="_GoBack"/>
      <w:bookmarkEnd w:id="0"/>
      <w:r w:rsidR="00B378FA">
        <w:t xml:space="preserve">Yeah, we could just use a google, doc. And that if anyone has any questions or confusion about what the other person is doing we can just either communicate through messaging or meet in person if we have to. That way, we can all kind of keep track. </w:t>
      </w:r>
    </w:p>
    <w:sectPr w:rsidR="00425E9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425E9A"/>
    <w:rsid w:val="00794A72"/>
    <w:rsid w:val="00A174F3"/>
    <w:rsid w:val="00AA1D8D"/>
    <w:rsid w:val="00AD2355"/>
    <w:rsid w:val="00B378FA"/>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5B5F374"/>
  <w14:defaultImageDpi w14:val="300"/>
  <w15:docId w15:val="{7BF1B1DB-FE05-47B6-9837-52934A521E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1">
    <w:name w:val="Normal"/>
    <w:qFormat/>
    <w:rsid w:val="00FC693F"/>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No Spacing"/>
    <w:uiPriority w:val="1"/>
    <w:qFormat/>
    <w:rsid w:val="00FC693F"/>
    <w:pPr>
      <w:spacing w:after="0" w:line="240" w:lineRule="auto"/>
    </w:pPr>
  </w:style>
  <w:style w:type="character" w:customStyle="1" w:styleId="10">
    <w:name w:val="見出し 1 (文字)"/>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見出し 2 (文字)"/>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見出し 3 (文字)"/>
    <w:basedOn w:val="a2"/>
    <w:link w:val="31"/>
    <w:uiPriority w:val="9"/>
    <w:rsid w:val="00FC693F"/>
    <w:rPr>
      <w:rFonts w:asciiTheme="majorHAnsi" w:eastAsiaTheme="majorEastAsia" w:hAnsiTheme="majorHAnsi" w:cstheme="majorBidi"/>
      <w:b/>
      <w:bCs/>
      <w:color w:val="4F81BD" w:themeColor="accent1"/>
    </w:rPr>
  </w:style>
  <w:style w:type="paragraph" w:styleId="a6">
    <w:name w:val="Title"/>
    <w:basedOn w:val="a1"/>
    <w:next w:val="a1"/>
    <w:link w:val="a7"/>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7">
    <w:name w:val="表題 (文字)"/>
    <w:basedOn w:val="a2"/>
    <w:link w:val="a6"/>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8">
    <w:name w:val="Subtitle"/>
    <w:basedOn w:val="a1"/>
    <w:next w:val="a1"/>
    <w:link w:val="a9"/>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9">
    <w:name w:val="副題 (文字)"/>
    <w:basedOn w:val="a2"/>
    <w:link w:val="a8"/>
    <w:uiPriority w:val="11"/>
    <w:rsid w:val="00FC693F"/>
    <w:rPr>
      <w:rFonts w:asciiTheme="majorHAnsi" w:eastAsiaTheme="majorEastAsia" w:hAnsiTheme="majorHAnsi" w:cstheme="majorBidi"/>
      <w:i/>
      <w:iCs/>
      <w:color w:val="4F81BD" w:themeColor="accent1"/>
      <w:spacing w:val="15"/>
      <w:sz w:val="24"/>
      <w:szCs w:val="24"/>
    </w:rPr>
  </w:style>
  <w:style w:type="paragraph" w:styleId="aa">
    <w:name w:val="List Paragraph"/>
    <w:basedOn w:val="a1"/>
    <w:uiPriority w:val="34"/>
    <w:qFormat/>
    <w:rsid w:val="00FC693F"/>
    <w:pPr>
      <w:ind w:left="720"/>
      <w:contextualSpacing/>
    </w:pPr>
  </w:style>
  <w:style w:type="paragraph" w:styleId="ab">
    <w:name w:val="Body Text"/>
    <w:basedOn w:val="a1"/>
    <w:link w:val="ac"/>
    <w:uiPriority w:val="99"/>
    <w:unhideWhenUsed/>
    <w:rsid w:val="00AA1D8D"/>
    <w:pPr>
      <w:spacing w:after="120"/>
    </w:pPr>
  </w:style>
  <w:style w:type="character" w:customStyle="1" w:styleId="ac">
    <w:name w:val="本文 (文字)"/>
    <w:basedOn w:val="a2"/>
    <w:link w:val="ab"/>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本文 2 (文字)"/>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本文 3 (文字)"/>
    <w:basedOn w:val="a2"/>
    <w:link w:val="33"/>
    <w:uiPriority w:val="99"/>
    <w:rsid w:val="00AA1D8D"/>
    <w:rPr>
      <w:sz w:val="16"/>
      <w:szCs w:val="16"/>
    </w:rPr>
  </w:style>
  <w:style w:type="paragraph" w:styleId="ad">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e">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
    <w:name w:val="macro"/>
    <w:link w:val="af0"/>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0">
    <w:name w:val="マクロ文字列 (文字)"/>
    <w:basedOn w:val="a2"/>
    <w:link w:val="af"/>
    <w:uiPriority w:val="99"/>
    <w:rsid w:val="0029639D"/>
    <w:rPr>
      <w:rFonts w:ascii="Courier" w:hAnsi="Courier"/>
      <w:sz w:val="20"/>
      <w:szCs w:val="20"/>
    </w:rPr>
  </w:style>
  <w:style w:type="paragraph" w:styleId="af1">
    <w:name w:val="Quote"/>
    <w:basedOn w:val="a1"/>
    <w:next w:val="a1"/>
    <w:link w:val="af2"/>
    <w:uiPriority w:val="29"/>
    <w:qFormat/>
    <w:rsid w:val="00FC693F"/>
    <w:rPr>
      <w:i/>
      <w:iCs/>
      <w:color w:val="000000" w:themeColor="text1"/>
    </w:rPr>
  </w:style>
  <w:style w:type="character" w:customStyle="1" w:styleId="af2">
    <w:name w:val="引用文 (文字)"/>
    <w:basedOn w:val="a2"/>
    <w:link w:val="af1"/>
    <w:uiPriority w:val="29"/>
    <w:rsid w:val="00FC693F"/>
    <w:rPr>
      <w:i/>
      <w:iCs/>
      <w:color w:val="000000" w:themeColor="text1"/>
    </w:rPr>
  </w:style>
  <w:style w:type="character" w:customStyle="1" w:styleId="40">
    <w:name w:val="見出し 4 (文字)"/>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見出し 5 (文字)"/>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見出し 6 (文字)"/>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見出し 7 (文字)"/>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見出し 8 (文字)"/>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見出し 9 (文字)"/>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3">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4">
    <w:name w:val="Strong"/>
    <w:basedOn w:val="a2"/>
    <w:uiPriority w:val="22"/>
    <w:qFormat/>
    <w:rsid w:val="00FC693F"/>
    <w:rPr>
      <w:b/>
      <w:bCs/>
    </w:rPr>
  </w:style>
  <w:style w:type="character" w:styleId="af5">
    <w:name w:val="Emphasis"/>
    <w:basedOn w:val="a2"/>
    <w:uiPriority w:val="20"/>
    <w:qFormat/>
    <w:rsid w:val="00FC693F"/>
    <w:rPr>
      <w:i/>
      <w:iCs/>
    </w:rPr>
  </w:style>
  <w:style w:type="paragraph" w:styleId="27">
    <w:name w:val="Intense Quote"/>
    <w:basedOn w:val="a1"/>
    <w:next w:val="a1"/>
    <w:link w:val="28"/>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28">
    <w:name w:val="引用文 2 (文字)"/>
    <w:basedOn w:val="a2"/>
    <w:link w:val="27"/>
    <w:uiPriority w:val="30"/>
    <w:rsid w:val="00FC693F"/>
    <w:rPr>
      <w:b/>
      <w:bCs/>
      <w:i/>
      <w:iCs/>
      <w:color w:val="4F81BD" w:themeColor="accent1"/>
    </w:rPr>
  </w:style>
  <w:style w:type="character" w:styleId="af6">
    <w:name w:val="Subtle Emphasis"/>
    <w:basedOn w:val="a2"/>
    <w:uiPriority w:val="19"/>
    <w:qFormat/>
    <w:rsid w:val="00FC693F"/>
    <w:rPr>
      <w:i/>
      <w:iCs/>
      <w:color w:val="808080" w:themeColor="text1" w:themeTint="7F"/>
    </w:rPr>
  </w:style>
  <w:style w:type="character" w:styleId="29">
    <w:name w:val="Intense Emphasis"/>
    <w:basedOn w:val="a2"/>
    <w:uiPriority w:val="21"/>
    <w:qFormat/>
    <w:rsid w:val="00FC693F"/>
    <w:rPr>
      <w:b/>
      <w:bCs/>
      <w:i/>
      <w:iCs/>
      <w:color w:val="4F81BD" w:themeColor="accent1"/>
    </w:rPr>
  </w:style>
  <w:style w:type="character" w:styleId="af7">
    <w:name w:val="Subtle Reference"/>
    <w:basedOn w:val="a2"/>
    <w:uiPriority w:val="31"/>
    <w:qFormat/>
    <w:rsid w:val="00FC693F"/>
    <w:rPr>
      <w:smallCaps/>
      <w:color w:val="C0504D" w:themeColor="accent2"/>
      <w:u w:val="single"/>
    </w:rPr>
  </w:style>
  <w:style w:type="character" w:styleId="2a">
    <w:name w:val="Intense Reference"/>
    <w:basedOn w:val="a2"/>
    <w:uiPriority w:val="32"/>
    <w:qFormat/>
    <w:rsid w:val="00FC693F"/>
    <w:rPr>
      <w:b/>
      <w:bCs/>
      <w:smallCaps/>
      <w:color w:val="C0504D" w:themeColor="accent2"/>
      <w:spacing w:val="5"/>
      <w:u w:val="single"/>
    </w:rPr>
  </w:style>
  <w:style w:type="character" w:styleId="af8">
    <w:name w:val="Book Title"/>
    <w:basedOn w:val="a2"/>
    <w:uiPriority w:val="33"/>
    <w:qFormat/>
    <w:rsid w:val="00FC693F"/>
    <w:rPr>
      <w:b/>
      <w:bCs/>
      <w:smallCaps/>
      <w:spacing w:val="5"/>
    </w:rPr>
  </w:style>
  <w:style w:type="paragraph" w:styleId="af9">
    <w:name w:val="TOC Heading"/>
    <w:basedOn w:val="1"/>
    <w:next w:val="a1"/>
    <w:uiPriority w:val="39"/>
    <w:semiHidden/>
    <w:unhideWhenUsed/>
    <w:qFormat/>
    <w:rsid w:val="00FC693F"/>
    <w:pPr>
      <w:outlineLvl w:val="9"/>
    </w:pPr>
  </w:style>
  <w:style w:type="table" w:styleId="afa">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2">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13">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14">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15">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16">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17">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2b">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2c">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d">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2e">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2f">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2f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2f1">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37">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38">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39">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a">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3b">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3c">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3d">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41">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42">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43">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44">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45">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46">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47">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51">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52">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53">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54">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55">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56">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57">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61">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62">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63">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64">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65">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66">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67">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71">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72">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73">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74">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75">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76">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77">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82">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83">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4">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85">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86">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87">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1">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92">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93">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94">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95">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96">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97">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100">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10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10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10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10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10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10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110">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11">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11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113">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4">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5">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6">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120">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21">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122">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12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24">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125">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126">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130">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31">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32">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133">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34">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35">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136">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140">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41">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42">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43">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4">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4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46">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CAEF84-A6CB-44E0-BBEC-9C44B1D649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302</Words>
  <Characters>1726</Characters>
  <Application>Microsoft Office Word</Application>
  <DocSecurity>0</DocSecurity>
  <Lines>14</Lines>
  <Paragraphs>4</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2024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Martin Bolger</cp:lastModifiedBy>
  <cp:revision>2</cp:revision>
  <dcterms:created xsi:type="dcterms:W3CDTF">2018-09-15T21:44:00Z</dcterms:created>
  <dcterms:modified xsi:type="dcterms:W3CDTF">2018-09-15T21:44:00Z</dcterms:modified>
  <cp:category/>
</cp:coreProperties>
</file>