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A97" w:rsidRDefault="00310A97">
      <w:r>
        <w:t xml:space="preserve">A: </w:t>
      </w:r>
      <w:r w:rsidR="000875A3">
        <w:t>hello come in.</w:t>
      </w:r>
      <w:r>
        <w:t xml:space="preserve"> </w:t>
      </w:r>
      <w:r w:rsidR="000875A3">
        <w:t xml:space="preserve">Why do you want to talk with me </w:t>
      </w:r>
      <w:proofErr w:type="gramStart"/>
      <w:r w:rsidR="000875A3">
        <w:t>today ?</w:t>
      </w:r>
      <w:proofErr w:type="gramEnd"/>
      <w:r w:rsidR="000875A3">
        <w:t xml:space="preserve"> Is that anything </w:t>
      </w:r>
      <w:proofErr w:type="gramStart"/>
      <w:r w:rsidR="000875A3">
        <w:t>important ?</w:t>
      </w:r>
      <w:proofErr w:type="gramEnd"/>
    </w:p>
    <w:p w:rsidR="00310A97" w:rsidRDefault="00310A97">
      <w:r>
        <w:t>T:</w:t>
      </w:r>
      <w:r w:rsidR="000875A3">
        <w:t xml:space="preserve"> </w:t>
      </w:r>
      <w:r w:rsidR="00F13439">
        <w:t xml:space="preserve">1,3~ </w:t>
      </w:r>
      <w:r w:rsidR="000875A3">
        <w:t xml:space="preserve">Oh, yeah, um, it's, good to see you, too. I want to talk to you about </w:t>
      </w:r>
      <w:r>
        <w:t xml:space="preserve">our group </w:t>
      </w:r>
      <w:r w:rsidR="000875A3">
        <w:t>project. I feel like we're not where we need to</w:t>
      </w:r>
      <w:r>
        <w:t xml:space="preserve"> be</w:t>
      </w:r>
      <w:r w:rsidR="000875A3">
        <w:t xml:space="preserve"> and </w:t>
      </w:r>
      <w:proofErr w:type="spellStart"/>
      <w:r w:rsidR="000875A3">
        <w:t>i</w:t>
      </w:r>
      <w:proofErr w:type="spellEnd"/>
      <w:r w:rsidR="000875A3">
        <w:t xml:space="preserve"> want to discuss </w:t>
      </w:r>
      <w:r>
        <w:t>with you how we could improve that</w:t>
      </w:r>
      <w:r w:rsidR="000875A3">
        <w:t xml:space="preserve">. </w:t>
      </w:r>
    </w:p>
    <w:p w:rsidR="00310A97" w:rsidRDefault="00310A97">
      <w:r>
        <w:t xml:space="preserve">A: </w:t>
      </w:r>
      <w:r w:rsidR="000875A3">
        <w:t xml:space="preserve">Sure, </w:t>
      </w:r>
      <w:r>
        <w:t>I’m open to any feedback</w:t>
      </w:r>
    </w:p>
    <w:p w:rsidR="00310A97" w:rsidRDefault="00310A97">
      <w:r>
        <w:t xml:space="preserve">T: </w:t>
      </w:r>
      <w:r w:rsidR="00F13439">
        <w:t xml:space="preserve">2,3~ </w:t>
      </w:r>
      <w:r>
        <w:t xml:space="preserve">I feel like </w:t>
      </w:r>
      <w:proofErr w:type="spellStart"/>
      <w:r w:rsidR="000875A3">
        <w:t>i</w:t>
      </w:r>
      <w:proofErr w:type="spellEnd"/>
      <w:r w:rsidR="000875A3">
        <w:t xml:space="preserve"> know </w:t>
      </w:r>
      <w:proofErr w:type="spellStart"/>
      <w:r w:rsidR="000875A3">
        <w:t>i</w:t>
      </w:r>
      <w:proofErr w:type="spellEnd"/>
      <w:r w:rsidR="000875A3">
        <w:t xml:space="preserve"> understand that you've been very busy getting ready for graduation um but it would be great if you could help us </w:t>
      </w:r>
      <w:r>
        <w:t>pull</w:t>
      </w:r>
      <w:r w:rsidR="000875A3">
        <w:t xml:space="preserve"> more </w:t>
      </w:r>
      <w:r>
        <w:t>weight</w:t>
      </w:r>
      <w:r w:rsidR="000875A3">
        <w:t xml:space="preserve"> with the final project especially being a senior</w:t>
      </w:r>
      <w:r>
        <w:t>, I think you would have a lot of insight that you could offer us</w:t>
      </w:r>
    </w:p>
    <w:p w:rsidR="00310A97" w:rsidRDefault="00310A97">
      <w:r>
        <w:t xml:space="preserve">A: </w:t>
      </w:r>
      <w:r w:rsidR="000875A3">
        <w:t xml:space="preserve"> </w:t>
      </w:r>
      <w:r>
        <w:t xml:space="preserve">yeah, </w:t>
      </w:r>
      <w:r w:rsidR="000875A3">
        <w:t xml:space="preserve">actually </w:t>
      </w:r>
      <w:r>
        <w:t xml:space="preserve">I have worked hard for the classes for years to get a relatively high </w:t>
      </w:r>
      <w:proofErr w:type="spellStart"/>
      <w:r w:rsidR="000875A3">
        <w:t>i</w:t>
      </w:r>
      <w:proofErr w:type="spellEnd"/>
      <w:r w:rsidR="000875A3">
        <w:t xml:space="preserve"> have </w:t>
      </w:r>
      <w:proofErr w:type="spellStart"/>
      <w:r w:rsidR="000875A3">
        <w:t>i</w:t>
      </w:r>
      <w:proofErr w:type="spellEnd"/>
      <w:r w:rsidR="000875A3">
        <w:t xml:space="preserve"> think my expertise help us to </w:t>
      </w:r>
      <w:r>
        <w:t xml:space="preserve">make this </w:t>
      </w:r>
      <w:r w:rsidR="000875A3">
        <w:t>project b</w:t>
      </w:r>
      <w:r>
        <w:t>e</w:t>
      </w:r>
      <w:r w:rsidR="000875A3">
        <w:t xml:space="preserve">tter and uh </w:t>
      </w:r>
      <w:r>
        <w:t>that’s</w:t>
      </w:r>
      <w:r w:rsidR="000875A3">
        <w:t xml:space="preserve"> why </w:t>
      </w:r>
      <w:r>
        <w:t>I am</w:t>
      </w:r>
      <w:r w:rsidR="000875A3">
        <w:t xml:space="preserve"> also as</w:t>
      </w:r>
      <w:r>
        <w:t>signed to be the</w:t>
      </w:r>
      <w:r w:rsidR="000875A3">
        <w:t xml:space="preserve"> leader of the project but </w:t>
      </w:r>
      <w:r>
        <w:t xml:space="preserve">as </w:t>
      </w:r>
      <w:r w:rsidR="000875A3">
        <w:t xml:space="preserve">you know that </w:t>
      </w:r>
      <w:proofErr w:type="spellStart"/>
      <w:r w:rsidR="000875A3">
        <w:t>i'm</w:t>
      </w:r>
      <w:proofErr w:type="spellEnd"/>
      <w:r w:rsidR="000875A3">
        <w:t xml:space="preserve"> going to </w:t>
      </w:r>
      <w:r>
        <w:t>graduate</w:t>
      </w:r>
      <w:r w:rsidR="000875A3">
        <w:t xml:space="preserve"> and </w:t>
      </w:r>
      <w:proofErr w:type="spellStart"/>
      <w:r w:rsidR="000875A3">
        <w:t>i</w:t>
      </w:r>
      <w:proofErr w:type="spellEnd"/>
      <w:r w:rsidR="000875A3">
        <w:t xml:space="preserve"> am </w:t>
      </w:r>
      <w:r>
        <w:t>applying to</w:t>
      </w:r>
      <w:r w:rsidR="000875A3">
        <w:t xml:space="preserve"> different graduate</w:t>
      </w:r>
      <w:r>
        <w:t xml:space="preserve"> </w:t>
      </w:r>
      <w:r w:rsidR="000875A3">
        <w:t>programs in different cities so i make i may be frequent out of to</w:t>
      </w:r>
      <w:r>
        <w:t>wn</w:t>
      </w:r>
      <w:r w:rsidR="000875A3">
        <w:t xml:space="preserve"> so i can't make sure that's how much time </w:t>
      </w:r>
      <w:proofErr w:type="spellStart"/>
      <w:r w:rsidR="000875A3">
        <w:t>i</w:t>
      </w:r>
      <w:proofErr w:type="spellEnd"/>
      <w:r w:rsidR="000875A3">
        <w:t xml:space="preserve"> </w:t>
      </w:r>
      <w:r>
        <w:t xml:space="preserve">can devote </w:t>
      </w:r>
      <w:r w:rsidR="000875A3">
        <w:t>in</w:t>
      </w:r>
      <w:r>
        <w:t>to</w:t>
      </w:r>
      <w:r w:rsidR="000875A3">
        <w:t xml:space="preserve"> this project </w:t>
      </w:r>
    </w:p>
    <w:p w:rsidR="00310A97" w:rsidRDefault="00310A97">
      <w:r>
        <w:t xml:space="preserve">T: </w:t>
      </w:r>
      <w:r w:rsidR="00F13439">
        <w:t xml:space="preserve">2,3,4~ </w:t>
      </w:r>
      <w:r w:rsidR="000875A3">
        <w:t xml:space="preserve">uh well </w:t>
      </w:r>
      <w:proofErr w:type="spellStart"/>
      <w:r w:rsidR="000875A3">
        <w:t>i</w:t>
      </w:r>
      <w:proofErr w:type="spellEnd"/>
      <w:r w:rsidR="000875A3">
        <w:t xml:space="preserve"> feel like if you were a</w:t>
      </w:r>
      <w:r>
        <w:t>ssigned senior</w:t>
      </w:r>
      <w:r w:rsidR="000875A3">
        <w:t xml:space="preserve"> leader than that </w:t>
      </w:r>
      <w:r>
        <w:t>gives you</w:t>
      </w:r>
      <w:r w:rsidR="000875A3">
        <w:t xml:space="preserve"> a lot of responsibility that </w:t>
      </w:r>
      <w:r>
        <w:t xml:space="preserve">you still have to uphold even </w:t>
      </w:r>
      <w:r w:rsidR="000875A3">
        <w:t xml:space="preserve">though you're about to graduate but it's the final stretch and it's not really fair to the other people that are in the group if you don't </w:t>
      </w:r>
      <w:r>
        <w:t xml:space="preserve">pull </w:t>
      </w:r>
      <w:r w:rsidR="000875A3">
        <w:t>your w</w:t>
      </w:r>
      <w:r>
        <w:t xml:space="preserve">eight as well </w:t>
      </w:r>
      <w:r w:rsidR="000875A3">
        <w:t xml:space="preserve">so if you could just continue coming to meetings and responding to everybody else's messages about it just so that way we could get it done to the best of our ability </w:t>
      </w:r>
      <w:r>
        <w:t xml:space="preserve">and </w:t>
      </w:r>
      <w:r w:rsidR="000875A3">
        <w:t xml:space="preserve">we really need someone to coordinate it all so i understand you have a lot to do but and it's just if the final stretch so you have to help us put in the last of work </w:t>
      </w:r>
      <w:r>
        <w:t>for it</w:t>
      </w:r>
      <w:r w:rsidR="000875A3">
        <w:t xml:space="preserve">. </w:t>
      </w:r>
    </w:p>
    <w:p w:rsidR="00043594" w:rsidRDefault="00310A97">
      <w:r>
        <w:t xml:space="preserve">A: </w:t>
      </w:r>
      <w:r w:rsidR="000875A3">
        <w:t xml:space="preserve">Yeah, </w:t>
      </w:r>
      <w:proofErr w:type="spellStart"/>
      <w:r w:rsidR="000875A3">
        <w:t>i</w:t>
      </w:r>
      <w:proofErr w:type="spellEnd"/>
      <w:r w:rsidR="000875A3">
        <w:t xml:space="preserve"> like to help, and we can have become some meetings to discuss about it, and </w:t>
      </w:r>
      <w:proofErr w:type="spellStart"/>
      <w:r w:rsidR="000875A3">
        <w:t>i</w:t>
      </w:r>
      <w:proofErr w:type="spellEnd"/>
      <w:r w:rsidR="000875A3">
        <w:t xml:space="preserve"> can</w:t>
      </w:r>
      <w:r>
        <w:t xml:space="preserve"> assign</w:t>
      </w:r>
      <w:r w:rsidR="000875A3">
        <w:t xml:space="preserve"> each member</w:t>
      </w:r>
      <w:r>
        <w:t xml:space="preserve"> of our team’s work</w:t>
      </w:r>
      <w:r w:rsidR="000875A3">
        <w:t>, since</w:t>
      </w:r>
      <w:r>
        <w:t xml:space="preserve"> I am not </w:t>
      </w:r>
      <w:r w:rsidR="000875A3">
        <w:t xml:space="preserve">usually at as the university. So i'm afraid i can not </w:t>
      </w:r>
      <w:r>
        <w:t>be</w:t>
      </w:r>
      <w:r w:rsidR="000875A3">
        <w:t xml:space="preserve"> presen</w:t>
      </w:r>
      <w:r>
        <w:t>t</w:t>
      </w:r>
      <w:r w:rsidR="000875A3">
        <w:t xml:space="preserve"> a</w:t>
      </w:r>
      <w:r>
        <w:t>t</w:t>
      </w:r>
      <w:r w:rsidR="000875A3">
        <w:t xml:space="preserve"> every</w:t>
      </w:r>
      <w:r>
        <w:t xml:space="preserve"> meeting</w:t>
      </w:r>
      <w:r w:rsidR="000875A3">
        <w:t xml:space="preserve"> of</w:t>
      </w:r>
      <w:r>
        <w:t xml:space="preserve"> </w:t>
      </w:r>
      <w:r w:rsidR="000875A3">
        <w:t xml:space="preserve">our team. So maybe </w:t>
      </w:r>
      <w:r>
        <w:t>we</w:t>
      </w:r>
      <w:r w:rsidR="000875A3">
        <w:t xml:space="preserve"> can try to try other ways of</w:t>
      </w:r>
      <w:r>
        <w:t xml:space="preserve"> </w:t>
      </w:r>
      <w:r w:rsidR="000875A3">
        <w:t>Communicat</w:t>
      </w:r>
      <w:r>
        <w:t>ing with each other</w:t>
      </w:r>
      <w:r w:rsidR="000875A3">
        <w:t xml:space="preserve"> </w:t>
      </w:r>
      <w:r>
        <w:t xml:space="preserve">within the group. </w:t>
      </w:r>
      <w:r w:rsidR="000875A3">
        <w:t>For example, maybe</w:t>
      </w:r>
      <w:r>
        <w:t xml:space="preserve"> </w:t>
      </w:r>
      <w:r w:rsidR="000875A3">
        <w:t xml:space="preserve">I can create some </w:t>
      </w:r>
      <w:r>
        <w:t>google docs</w:t>
      </w:r>
      <w:r w:rsidR="000875A3">
        <w:t xml:space="preserve"> online, and again, we can make some modification. And if you guys </w:t>
      </w:r>
      <w:r>
        <w:t xml:space="preserve">want to have some meeting. </w:t>
      </w:r>
      <w:r w:rsidR="000875A3">
        <w:t xml:space="preserve">You can </w:t>
      </w:r>
      <w:r>
        <w:t>meet</w:t>
      </w:r>
      <w:r w:rsidR="000875A3">
        <w:t xml:space="preserve"> first, and </w:t>
      </w:r>
      <w:r>
        <w:t>then</w:t>
      </w:r>
      <w:r w:rsidR="000875A3">
        <w:t xml:space="preserve"> report your conclusion to </w:t>
      </w:r>
      <w:r w:rsidR="00043594">
        <w:t>me</w:t>
      </w:r>
      <w:r w:rsidR="000875A3">
        <w:t xml:space="preserve"> If i have time </w:t>
      </w:r>
      <w:r w:rsidR="00043594">
        <w:t>I will try to view it</w:t>
      </w:r>
      <w:r w:rsidR="000875A3">
        <w:t xml:space="preserve"> </w:t>
      </w:r>
    </w:p>
    <w:p w:rsidR="00043594" w:rsidRDefault="00043594">
      <w:r>
        <w:t xml:space="preserve">T: </w:t>
      </w:r>
      <w:r w:rsidR="00F13439">
        <w:t xml:space="preserve">6~ </w:t>
      </w:r>
      <w:r w:rsidR="000875A3">
        <w:t>Um, yeah, well, um, yeah, if you, like, went through, made like, an itinerary, s</w:t>
      </w:r>
      <w:r>
        <w:t>omething</w:t>
      </w:r>
      <w:r w:rsidR="000875A3">
        <w:t xml:space="preserve"> like that just so that we're on the sa</w:t>
      </w:r>
      <w:r>
        <w:t>me page</w:t>
      </w:r>
      <w:r w:rsidR="000875A3">
        <w:t xml:space="preserve">. </w:t>
      </w:r>
      <w:r>
        <w:t>O</w:t>
      </w:r>
      <w:r w:rsidR="000875A3">
        <w:t>r</w:t>
      </w:r>
      <w:r>
        <w:t xml:space="preserve"> </w:t>
      </w:r>
      <w:r w:rsidR="000875A3">
        <w:t>just emails</w:t>
      </w:r>
      <w:r>
        <w:t xml:space="preserve"> to coordinate it, that would be good, </w:t>
      </w:r>
      <w:r w:rsidR="000875A3">
        <w:t>Um, but just as much time as you can give for it. For, like before the project</w:t>
      </w:r>
      <w:r>
        <w:t xml:space="preserve">’s submitted </w:t>
      </w:r>
      <w:r w:rsidR="000875A3">
        <w:t>or something like that. It's, like we w</w:t>
      </w:r>
      <w:r>
        <w:t xml:space="preserve">ould </w:t>
      </w:r>
      <w:r w:rsidR="000875A3">
        <w:t>definitely to have a meeting before then. So. But as</w:t>
      </w:r>
      <w:r>
        <w:t xml:space="preserve"> long as</w:t>
      </w:r>
      <w:r w:rsidR="000875A3">
        <w:t xml:space="preserve"> we're all on the same page with the information </w:t>
      </w:r>
      <w:r>
        <w:t xml:space="preserve">that we </w:t>
      </w:r>
      <w:r w:rsidR="000875A3">
        <w:t xml:space="preserve">need. </w:t>
      </w:r>
    </w:p>
    <w:p w:rsidR="00043594" w:rsidRDefault="00043594">
      <w:r>
        <w:t xml:space="preserve">A: </w:t>
      </w:r>
      <w:r w:rsidR="000875A3">
        <w:t>And that's let's discuss</w:t>
      </w:r>
      <w:r>
        <w:t xml:space="preserve"> about</w:t>
      </w:r>
      <w:r w:rsidR="000875A3">
        <w:t xml:space="preserve"> the details</w:t>
      </w:r>
      <w:r>
        <w:t xml:space="preserve">, </w:t>
      </w:r>
      <w:r w:rsidR="000875A3">
        <w:t xml:space="preserve">we are required </w:t>
      </w:r>
      <w:r>
        <w:t>to submit a three thousand word paper</w:t>
      </w:r>
      <w:r w:rsidR="000875A3">
        <w:t xml:space="preserve"> and </w:t>
      </w:r>
      <w:r>
        <w:t>maybe for the</w:t>
      </w:r>
      <w:r w:rsidR="000875A3">
        <w:t xml:space="preserve"> five members </w:t>
      </w:r>
      <w:r>
        <w:t xml:space="preserve">of our group </w:t>
      </w:r>
      <w:proofErr w:type="spellStart"/>
      <w:r w:rsidR="000875A3">
        <w:t>i</w:t>
      </w:r>
      <w:proofErr w:type="spellEnd"/>
      <w:r w:rsidR="000875A3">
        <w:t xml:space="preserve"> can</w:t>
      </w:r>
      <w:r>
        <w:t xml:space="preserve"> see that </w:t>
      </w:r>
      <w:r w:rsidR="000875A3">
        <w:t xml:space="preserve">if we </w:t>
      </w:r>
      <w:r>
        <w:t xml:space="preserve">set it </w:t>
      </w:r>
      <w:r w:rsidR="000875A3">
        <w:t>equal each one w</w:t>
      </w:r>
      <w:r>
        <w:t>i</w:t>
      </w:r>
      <w:r w:rsidR="000875A3">
        <w:t xml:space="preserve">ll </w:t>
      </w:r>
      <w:r>
        <w:t xml:space="preserve">that the </w:t>
      </w:r>
      <w:r w:rsidR="000875A3">
        <w:t>respons</w:t>
      </w:r>
      <w:r>
        <w:t>ibility to write</w:t>
      </w:r>
      <w:r w:rsidR="000875A3">
        <w:t xml:space="preserve"> about six hundred </w:t>
      </w:r>
      <w:r>
        <w:t>words</w:t>
      </w:r>
      <w:r w:rsidR="000875A3">
        <w:t xml:space="preserve"> and but since i have limited time </w:t>
      </w:r>
      <w:r>
        <w:t xml:space="preserve">what </w:t>
      </w:r>
      <w:r w:rsidR="000875A3">
        <w:t xml:space="preserve">about </w:t>
      </w:r>
      <w:proofErr w:type="spellStart"/>
      <w:r w:rsidR="000875A3">
        <w:t>i</w:t>
      </w:r>
      <w:proofErr w:type="spellEnd"/>
      <w:r w:rsidR="000875A3">
        <w:t xml:space="preserve"> just</w:t>
      </w:r>
      <w:r>
        <w:t xml:space="preserve"> take</w:t>
      </w:r>
      <w:r w:rsidR="000875A3">
        <w:t xml:space="preserve"> five hundred </w:t>
      </w:r>
      <w:r>
        <w:t xml:space="preserve">and the rest of you take the rest of the </w:t>
      </w:r>
      <w:r w:rsidR="000875A3">
        <w:t xml:space="preserve">two thousand five hundred </w:t>
      </w:r>
      <w:r>
        <w:t xml:space="preserve">words </w:t>
      </w:r>
    </w:p>
    <w:p w:rsidR="00043594" w:rsidRDefault="00043594">
      <w:r>
        <w:lastRenderedPageBreak/>
        <w:t xml:space="preserve">T: </w:t>
      </w:r>
      <w:r w:rsidR="00F13439">
        <w:t xml:space="preserve">4,6~ </w:t>
      </w:r>
      <w:r w:rsidR="000875A3">
        <w:t xml:space="preserve">no if we're </w:t>
      </w:r>
      <w:proofErr w:type="spellStart"/>
      <w:r w:rsidR="000875A3">
        <w:t>gonna</w:t>
      </w:r>
      <w:proofErr w:type="spellEnd"/>
      <w:r w:rsidR="000875A3">
        <w:t xml:space="preserve"> divide</w:t>
      </w:r>
      <w:r>
        <w:t xml:space="preserve"> it equally, we should</w:t>
      </w:r>
      <w:r w:rsidR="000875A3">
        <w:t xml:space="preserve"> divided equally between everyone i mean everyone it's like final season everyone has a lot of work going for them it's just like a matter of budgeting each of </w:t>
      </w:r>
      <w:r>
        <w:t xml:space="preserve">our </w:t>
      </w:r>
      <w:r w:rsidR="000875A3">
        <w:t xml:space="preserve">time and </w:t>
      </w:r>
      <w:proofErr w:type="spellStart"/>
      <w:r w:rsidR="000875A3">
        <w:t>i'm</w:t>
      </w:r>
      <w:proofErr w:type="spellEnd"/>
      <w:r w:rsidR="000875A3">
        <w:t xml:space="preserve"> sorry that</w:t>
      </w:r>
      <w:r>
        <w:t xml:space="preserve"> it’s difficult</w:t>
      </w:r>
      <w:r w:rsidR="000875A3">
        <w:t xml:space="preserve"> um but it's just not really fair to everybody else to put more on their plate but we can still like email back and forth like that </w:t>
      </w:r>
      <w:r>
        <w:t>or meet as a</w:t>
      </w:r>
      <w:r w:rsidR="000875A3">
        <w:t xml:space="preserve"> group if you need help writing it but it just wouldn't be fair if other people take more </w:t>
      </w:r>
      <w:r>
        <w:t>words to write</w:t>
      </w:r>
    </w:p>
    <w:p w:rsidR="00043594" w:rsidRDefault="00043594">
      <w:r>
        <w:t xml:space="preserve">A: </w:t>
      </w:r>
      <w:r w:rsidR="000875A3">
        <w:t xml:space="preserve"> yeah </w:t>
      </w:r>
      <w:r>
        <w:t xml:space="preserve">I also </w:t>
      </w:r>
      <w:r w:rsidR="000875A3">
        <w:t>understand t</w:t>
      </w:r>
      <w:r>
        <w:t xml:space="preserve">hat </w:t>
      </w:r>
      <w:proofErr w:type="spellStart"/>
      <w:r w:rsidR="000875A3">
        <w:t>i</w:t>
      </w:r>
      <w:proofErr w:type="spellEnd"/>
      <w:r w:rsidR="000875A3">
        <w:t xml:space="preserve"> can do this it's equal part of</w:t>
      </w:r>
      <w:r>
        <w:t xml:space="preserve"> </w:t>
      </w:r>
      <w:r w:rsidR="000875A3">
        <w:t xml:space="preserve">the work but </w:t>
      </w:r>
      <w:r>
        <w:t xml:space="preserve">since </w:t>
      </w:r>
      <w:proofErr w:type="spellStart"/>
      <w:r w:rsidR="000875A3">
        <w:t>i</w:t>
      </w:r>
      <w:proofErr w:type="spellEnd"/>
      <w:r w:rsidR="000875A3">
        <w:t xml:space="preserve"> cannot devote so much time having that if </w:t>
      </w:r>
      <w:proofErr w:type="spellStart"/>
      <w:r w:rsidR="000875A3">
        <w:t>i</w:t>
      </w:r>
      <w:proofErr w:type="spellEnd"/>
      <w:r w:rsidR="000875A3">
        <w:t xml:space="preserve"> if </w:t>
      </w:r>
      <w:proofErr w:type="spellStart"/>
      <w:r w:rsidR="000875A3">
        <w:t>i</w:t>
      </w:r>
      <w:proofErr w:type="spellEnd"/>
      <w:r w:rsidR="000875A3">
        <w:t xml:space="preserve"> also </w:t>
      </w:r>
      <w:r>
        <w:t xml:space="preserve">do </w:t>
      </w:r>
      <w:r w:rsidR="000875A3">
        <w:t>that the six hundred w</w:t>
      </w:r>
      <w:r>
        <w:t>ords</w:t>
      </w:r>
      <w:r w:rsidR="000875A3">
        <w:t xml:space="preserve"> </w:t>
      </w:r>
      <w:proofErr w:type="gramStart"/>
      <w:r w:rsidR="000875A3">
        <w:t xml:space="preserve">work </w:t>
      </w:r>
      <w:r>
        <w:t xml:space="preserve"> I</w:t>
      </w:r>
      <w:proofErr w:type="gramEnd"/>
      <w:r>
        <w:t xml:space="preserve"> may not </w:t>
      </w:r>
      <w:r w:rsidR="000875A3">
        <w:t xml:space="preserve"> guarantee</w:t>
      </w:r>
      <w:r>
        <w:t xml:space="preserve"> the quality </w:t>
      </w:r>
      <w:r w:rsidR="000875A3">
        <w:t xml:space="preserve">of my part </w:t>
      </w:r>
      <w:r>
        <w:t>of</w:t>
      </w:r>
      <w:r w:rsidR="000875A3">
        <w:t xml:space="preserve"> work </w:t>
      </w:r>
    </w:p>
    <w:p w:rsidR="00043594" w:rsidRDefault="00043594">
      <w:r>
        <w:t xml:space="preserve">T: </w:t>
      </w:r>
      <w:r w:rsidR="00F13439">
        <w:t xml:space="preserve">6~ </w:t>
      </w:r>
      <w:r w:rsidR="000875A3">
        <w:t xml:space="preserve">well as long as you do the six </w:t>
      </w:r>
      <w:r>
        <w:t xml:space="preserve">hundred words, </w:t>
      </w:r>
      <w:r w:rsidR="000875A3">
        <w:t xml:space="preserve">it's like all of everyone divided up equally then we can go through and help you edit it and we can </w:t>
      </w:r>
      <w:r>
        <w:t>all work on editing everyone’s</w:t>
      </w:r>
      <w:r w:rsidR="000875A3">
        <w:t xml:space="preserve"> parts together. So </w:t>
      </w:r>
    </w:p>
    <w:p w:rsidR="00043594" w:rsidRDefault="00043594">
      <w:r>
        <w:t xml:space="preserve">A: </w:t>
      </w:r>
      <w:proofErr w:type="gramStart"/>
      <w:r>
        <w:t>so</w:t>
      </w:r>
      <w:proofErr w:type="gramEnd"/>
      <w:r>
        <w:t xml:space="preserve"> you mean </w:t>
      </w:r>
      <w:proofErr w:type="spellStart"/>
      <w:r>
        <w:t>everyone</w:t>
      </w:r>
      <w:proofErr w:type="spellEnd"/>
      <w:r>
        <w:t xml:space="preserve"> of my team can help me </w:t>
      </w:r>
      <w:r w:rsidR="000875A3">
        <w:t xml:space="preserve">to edit my version of work, to get, get a better </w:t>
      </w:r>
      <w:r>
        <w:t>overall</w:t>
      </w:r>
      <w:r w:rsidR="000875A3">
        <w:t xml:space="preserve"> </w:t>
      </w:r>
      <w:r>
        <w:t>score r</w:t>
      </w:r>
      <w:r w:rsidR="000875A3">
        <w:t xml:space="preserve">ight? </w:t>
      </w:r>
    </w:p>
    <w:p w:rsidR="002747C3" w:rsidRDefault="00043594">
      <w:r>
        <w:t xml:space="preserve">T: </w:t>
      </w:r>
      <w:bookmarkStart w:id="0" w:name="_GoBack"/>
      <w:bookmarkEnd w:id="0"/>
      <w:r w:rsidR="000875A3">
        <w:t>Yeah, yeah, so long</w:t>
      </w:r>
      <w:r>
        <w:t xml:space="preserve"> as everyone is do</w:t>
      </w:r>
      <w:r w:rsidR="000875A3">
        <w:t xml:space="preserve">ing to the same </w:t>
      </w:r>
      <w:r w:rsidR="002747C3">
        <w:t xml:space="preserve">amount of </w:t>
      </w:r>
      <w:r w:rsidR="000875A3">
        <w:t>work. You help each other edi</w:t>
      </w:r>
      <w:r w:rsidR="002747C3">
        <w:t>t it</w:t>
      </w:r>
      <w:r w:rsidR="000875A3">
        <w:t xml:space="preserve"> </w:t>
      </w:r>
    </w:p>
    <w:p w:rsidR="002747C3" w:rsidRDefault="002747C3">
      <w:r>
        <w:t xml:space="preserve">A: </w:t>
      </w:r>
      <w:r w:rsidR="000875A3">
        <w:t>Yeah. Oh, he's. Sure, it makes sense. We can</w:t>
      </w:r>
      <w:r>
        <w:t xml:space="preserve"> </w:t>
      </w:r>
      <w:r w:rsidR="000875A3">
        <w:t>meet with each group is a group member tomorrow</w:t>
      </w:r>
      <w:r>
        <w:t xml:space="preserve"> for</w:t>
      </w:r>
      <w:r w:rsidR="000875A3">
        <w:t xml:space="preserve"> lunch </w:t>
      </w:r>
      <w:r>
        <w:t xml:space="preserve">together for a </w:t>
      </w:r>
      <w:r w:rsidR="000875A3">
        <w:t xml:space="preserve">discussion about that. </w:t>
      </w:r>
    </w:p>
    <w:p w:rsidR="002747C3" w:rsidRDefault="002747C3">
      <w:r>
        <w:t>T: Ok sounds good</w:t>
      </w:r>
    </w:p>
    <w:p w:rsidR="00E13CD3" w:rsidRDefault="002747C3">
      <w:r>
        <w:t>A:</w:t>
      </w:r>
      <w:r w:rsidR="000875A3">
        <w:t xml:space="preserve"> </w:t>
      </w:r>
      <w:r w:rsidR="00F13439">
        <w:t xml:space="preserve">8~ </w:t>
      </w:r>
      <w:r w:rsidR="000875A3">
        <w:t>Thank you.</w:t>
      </w:r>
    </w:p>
    <w:sectPr w:rsidR="00E13C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594"/>
    <w:rsid w:val="0006063C"/>
    <w:rsid w:val="000875A3"/>
    <w:rsid w:val="0015074B"/>
    <w:rsid w:val="002747C3"/>
    <w:rsid w:val="0029639D"/>
    <w:rsid w:val="00310A97"/>
    <w:rsid w:val="00326F90"/>
    <w:rsid w:val="00AA1D8D"/>
    <w:rsid w:val="00B47730"/>
    <w:rsid w:val="00CB0664"/>
    <w:rsid w:val="00E13CD3"/>
    <w:rsid w:val="00F134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12FB3"/>
  <w14:defaultImageDpi w14:val="300"/>
  <w15:docId w15:val="{B2FDC49E-624E-4F77-9A55-40B00456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445514-6BE4-4E84-BC2E-3A285F0B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2018-09-15T22:08:00Z</dcterms:created>
  <dcterms:modified xsi:type="dcterms:W3CDTF">2018-09-15T22:08:00Z</dcterms:modified>
  <cp:category/>
</cp:coreProperties>
</file>