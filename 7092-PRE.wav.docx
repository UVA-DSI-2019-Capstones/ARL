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12DC" w14:textId="77777777" w:rsidR="00892F48" w:rsidRDefault="00892F48">
      <w:r>
        <w:t>A: Hi, why do you want to meet me today?</w:t>
      </w:r>
    </w:p>
    <w:p w14:paraId="45A5479B" w14:textId="0B96BA46" w:rsidR="00892F48" w:rsidRDefault="00892F48" w:rsidP="00892F48">
      <w:r>
        <w:t xml:space="preserve">T: </w:t>
      </w:r>
      <w:r w:rsidR="00193F49">
        <w:t xml:space="preserve">1, 2, 3~ </w:t>
      </w:r>
      <w:proofErr w:type="gramStart"/>
      <w:r>
        <w:t>No  ma'am</w:t>
      </w:r>
      <w:proofErr w:type="gramEnd"/>
      <w:r>
        <w:t xml:space="preserve">, </w:t>
      </w:r>
      <w:proofErr w:type="spellStart"/>
      <w:r>
        <w:t>i</w:t>
      </w:r>
      <w:proofErr w:type="spellEnd"/>
      <w:r>
        <w:t xml:space="preserve"> actually wanted to discuss something with you. I was hoping to have an open conversation with you about potential increasing my salary</w:t>
      </w:r>
    </w:p>
    <w:p w14:paraId="70B8DC4C" w14:textId="77777777" w:rsidR="00892F48" w:rsidRDefault="00892F48" w:rsidP="00892F48">
      <w:r>
        <w:t>A: Okay, let’s discuss this, but you need to justify why you deserve an increase in salary.</w:t>
      </w:r>
    </w:p>
    <w:p w14:paraId="7EE84B63" w14:textId="7C39A058" w:rsidR="00892F48" w:rsidRDefault="00892F48" w:rsidP="00892F48">
      <w:r>
        <w:t xml:space="preserve">T:  </w:t>
      </w:r>
      <w:r w:rsidR="00004FC0">
        <w:t xml:space="preserve">4~ </w:t>
      </w:r>
      <w:r>
        <w:t xml:space="preserve">I've done a lot of good things for the company. I have led many projects, borrowed. A lot of business for the company, have taken a lot of extra work that was not assigned to me. </w:t>
      </w:r>
    </w:p>
    <w:p w14:paraId="30A117DE" w14:textId="77777777" w:rsidR="00892F48" w:rsidRDefault="00892F48" w:rsidP="00892F48">
      <w:r>
        <w:t>A: I cannot just give you a raise because you have done a lot of work. Why do you want a raise?</w:t>
      </w:r>
    </w:p>
    <w:p w14:paraId="2F1D5FB7" w14:textId="62AF1F7F" w:rsidR="00892F48" w:rsidRDefault="00892F48" w:rsidP="00892F48">
      <w:r>
        <w:t xml:space="preserve">T: </w:t>
      </w:r>
      <w:r w:rsidR="00004FC0">
        <w:t xml:space="preserve">4~ </w:t>
      </w:r>
      <w:r>
        <w:t xml:space="preserve">You can ask anyone in the office including upper management about my work and i work harder than almost anyone </w:t>
      </w:r>
    </w:p>
    <w:p w14:paraId="14EDAE93" w14:textId="77777777" w:rsidR="00892F48" w:rsidRDefault="00892F48" w:rsidP="00892F48">
      <w:r>
        <w:t>A: Okay, working hard is one thing, but getting a raise in salary is another thing. Why do you deserve a raise at this time?</w:t>
      </w:r>
    </w:p>
    <w:p w14:paraId="7D4EEEA0" w14:textId="4DEC8684" w:rsidR="00892F48" w:rsidRDefault="00892F48" w:rsidP="00892F48">
      <w:r>
        <w:t xml:space="preserve">T: </w:t>
      </w:r>
      <w:r w:rsidR="00004FC0">
        <w:t xml:space="preserve">4~ </w:t>
      </w:r>
      <w:r>
        <w:t xml:space="preserve">because </w:t>
      </w:r>
      <w:proofErr w:type="spellStart"/>
      <w:r>
        <w:t>i've</w:t>
      </w:r>
      <w:proofErr w:type="spellEnd"/>
      <w:r>
        <w:t xml:space="preserve"> been working here for up to for three years and i feel like i've done a lot of work and that of </w:t>
      </w:r>
      <w:proofErr w:type="gramStart"/>
      <w:r>
        <w:t>my</w:t>
      </w:r>
      <w:proofErr w:type="gramEnd"/>
      <w:r>
        <w:t xml:space="preserve"> like a raise is now justified because i've been working here for three years and for all the work that i put in that </w:t>
      </w:r>
      <w:proofErr w:type="spellStart"/>
      <w:r>
        <w:t>i</w:t>
      </w:r>
      <w:proofErr w:type="spellEnd"/>
      <w:r>
        <w:t xml:space="preserve"> deserved </w:t>
      </w:r>
      <w:proofErr w:type="spellStart"/>
      <w:r>
        <w:t>i</w:t>
      </w:r>
      <w:proofErr w:type="spellEnd"/>
      <w:r>
        <w:t xml:space="preserve"> deserve a higher salary because of all the work that i've done these past three years </w:t>
      </w:r>
    </w:p>
    <w:p w14:paraId="58257D4A" w14:textId="77777777" w:rsidR="00892F48" w:rsidRDefault="00892F48" w:rsidP="00892F48">
      <w:r>
        <w:t xml:space="preserve">A: It is complicated process to raise your salary, and I am not the person who makes the final decision. </w:t>
      </w:r>
    </w:p>
    <w:p w14:paraId="314461D1" w14:textId="15B241F1" w:rsidR="00892F48" w:rsidRDefault="00892F48" w:rsidP="00892F48">
      <w:r>
        <w:t xml:space="preserve">T: </w:t>
      </w:r>
      <w:r w:rsidR="00004FC0">
        <w:t xml:space="preserve">4~ </w:t>
      </w:r>
      <w:r>
        <w:t xml:space="preserve">yeah, </w:t>
      </w:r>
      <w:proofErr w:type="spellStart"/>
      <w:r>
        <w:t>i</w:t>
      </w:r>
      <w:proofErr w:type="spellEnd"/>
      <w:r>
        <w:t xml:space="preserve"> just wanted to like bring this up to you so that you could see like like to see you like my portfolio work that i've done in these past three years so that you could probably because you probably have connections to the upper level management you could probably ask them like that this employee has been working this well for the past three years that maybe he could get a raise or could you increase the salary because i know you like you said you're not you know what the final decision for getting a raise but i feel that you have those other connections that will help me get that raise or give me like a good reference of referral to get a raise</w:t>
      </w:r>
    </w:p>
    <w:p w14:paraId="276951EA" w14:textId="77777777" w:rsidR="00892F48" w:rsidRDefault="00892F48" w:rsidP="00892F48">
      <w:r>
        <w:t xml:space="preserve">A:  </w:t>
      </w:r>
      <w:proofErr w:type="gramStart"/>
      <w:r>
        <w:t>yes</w:t>
      </w:r>
      <w:proofErr w:type="gramEnd"/>
      <w:r>
        <w:t xml:space="preserve"> indeed uh but uh i have to remind you that uh everyone everyone works really hard in your in your company and we really enjoying working with you but raising salary can be a long process. It may take a while.</w:t>
      </w:r>
    </w:p>
    <w:p w14:paraId="0E784053" w14:textId="67AA24D4" w:rsidR="00892F48" w:rsidRDefault="00892F48" w:rsidP="00892F48">
      <w:r>
        <w:t xml:space="preserve">T: </w:t>
      </w:r>
      <w:r w:rsidR="00004FC0">
        <w:t xml:space="preserve">4~ </w:t>
      </w:r>
      <w:r>
        <w:t xml:space="preserve">that's fine but </w:t>
      </w:r>
      <w:proofErr w:type="spellStart"/>
      <w:r>
        <w:t>i</w:t>
      </w:r>
      <w:proofErr w:type="spellEnd"/>
      <w:r>
        <w:t xml:space="preserve"> just want teo bring it up so that maybe like if it doesn't happen now but like down the line that hopefully it's like processed or like goes through </w:t>
      </w:r>
      <w:proofErr w:type="spellStart"/>
      <w:r>
        <w:t>i</w:t>
      </w:r>
      <w:proofErr w:type="spellEnd"/>
      <w:r>
        <w:t xml:space="preserve"> just wanted to bring this up to just to show like all the work that i have put in and that in a couple of months or like even in like the next year that i have a higher salary than i am working right now. </w:t>
      </w:r>
    </w:p>
    <w:p w14:paraId="36485A1D" w14:textId="77777777" w:rsidR="00892F48" w:rsidRDefault="00892F48" w:rsidP="00892F48">
      <w:r>
        <w:t xml:space="preserve">A: You mean you can’t wait for the decision? You want to go to another </w:t>
      </w:r>
      <w:proofErr w:type="gramStart"/>
      <w:r>
        <w:t>company ?</w:t>
      </w:r>
      <w:proofErr w:type="gramEnd"/>
      <w:r>
        <w:t xml:space="preserve"> </w:t>
      </w:r>
    </w:p>
    <w:p w14:paraId="10B5D996" w14:textId="78F5C7B6" w:rsidR="00892F48" w:rsidRDefault="00892F48" w:rsidP="00892F48">
      <w:r>
        <w:lastRenderedPageBreak/>
        <w:t xml:space="preserve">T: </w:t>
      </w:r>
      <w:r w:rsidR="00004FC0">
        <w:t xml:space="preserve">6~ </w:t>
      </w:r>
      <w:r>
        <w:t xml:space="preserve">No, </w:t>
      </w:r>
      <w:proofErr w:type="spellStart"/>
      <w:r>
        <w:t>i've</w:t>
      </w:r>
      <w:proofErr w:type="spellEnd"/>
      <w:r>
        <w:t xml:space="preserve"> really enjoyed working at this company, and i feel like you've seen my working these last three years. So </w:t>
      </w:r>
      <w:proofErr w:type="spellStart"/>
      <w:r>
        <w:t>i</w:t>
      </w:r>
      <w:proofErr w:type="spellEnd"/>
      <w:r>
        <w:t xml:space="preserve"> trust you that, like you've seen my work ethic and, like, like my, uh, work portfolio, that i'll stay here and i'll eventually get this salary raise. </w:t>
      </w:r>
    </w:p>
    <w:p w14:paraId="2B691B2C" w14:textId="77777777" w:rsidR="00892F48" w:rsidRDefault="00892F48" w:rsidP="00892F48">
      <w:r>
        <w:t>A: You can wait and I can start in the process?</w:t>
      </w:r>
    </w:p>
    <w:p w14:paraId="7A442BFD" w14:textId="5C676CE4" w:rsidR="00892F48" w:rsidRDefault="00892F48" w:rsidP="00892F48">
      <w:pPr>
        <w:tabs>
          <w:tab w:val="left" w:pos="2388"/>
        </w:tabs>
      </w:pPr>
      <w:r>
        <w:t xml:space="preserve">T: </w:t>
      </w:r>
      <w:r w:rsidR="00157F45">
        <w:t xml:space="preserve">6~ </w:t>
      </w:r>
      <w:bookmarkStart w:id="0" w:name="_GoBack"/>
      <w:bookmarkEnd w:id="0"/>
      <w:r>
        <w:t xml:space="preserve">Yeah, that sounds great. I just wanted to bring it up to you so that, like, i don't have to come back here like in a couple of months and bring up this same question back to you, to, ask you to raise my salary because we've already talked about it right now. </w:t>
      </w:r>
      <w:proofErr w:type="gramStart"/>
      <w:r>
        <w:t>So</w:t>
      </w:r>
      <w:proofErr w:type="gramEnd"/>
      <w:r>
        <w:t xml:space="preserve"> in a couple of months, i should be like seeing like other steps. </w:t>
      </w:r>
    </w:p>
    <w:p w14:paraId="24589447" w14:textId="77777777" w:rsidR="00D806B7" w:rsidRDefault="00892F48" w:rsidP="00892F48">
      <w:pPr>
        <w:tabs>
          <w:tab w:val="left" w:pos="2388"/>
        </w:tabs>
      </w:pPr>
      <w:r>
        <w:t xml:space="preserve">A: </w:t>
      </w:r>
      <w:proofErr w:type="spellStart"/>
      <w:r>
        <w:t>i</w:t>
      </w:r>
      <w:proofErr w:type="spellEnd"/>
      <w:r>
        <w:t xml:space="preserve"> think that will work</w:t>
      </w:r>
    </w:p>
    <w:sectPr w:rsidR="00D806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FC0"/>
    <w:rsid w:val="00034616"/>
    <w:rsid w:val="0006063C"/>
    <w:rsid w:val="0015074B"/>
    <w:rsid w:val="00157F45"/>
    <w:rsid w:val="00193F49"/>
    <w:rsid w:val="0029639D"/>
    <w:rsid w:val="00326F90"/>
    <w:rsid w:val="00892F48"/>
    <w:rsid w:val="00AA1D8D"/>
    <w:rsid w:val="00B47730"/>
    <w:rsid w:val="00CB0664"/>
    <w:rsid w:val="00D806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313F5A"/>
  <w14:defaultImageDpi w14:val="300"/>
  <w15:docId w15:val="{11985598-79F4-43BE-8A36-C59BB72F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49B2F-A675-451F-8AE4-F9BC6E7C7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490</Words>
  <Characters>2797</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Yang</cp:lastModifiedBy>
  <cp:revision>5</cp:revision>
  <dcterms:created xsi:type="dcterms:W3CDTF">2018-08-22T20:51:00Z</dcterms:created>
  <dcterms:modified xsi:type="dcterms:W3CDTF">2018-09-20T15:11:00Z</dcterms:modified>
  <cp:category/>
</cp:coreProperties>
</file>