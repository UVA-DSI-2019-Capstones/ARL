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BAD3C" w14:textId="77777777" w:rsidR="007A3088" w:rsidRDefault="007A3088">
      <w:r>
        <w:t>A: Hello, come in, why do you want to meet with me today?</w:t>
      </w:r>
    </w:p>
    <w:p w14:paraId="72718B18" w14:textId="43FD3885" w:rsidR="007A3088" w:rsidRDefault="007A3088" w:rsidP="007A3088">
      <w:r>
        <w:t xml:space="preserve">T: </w:t>
      </w:r>
      <w:r w:rsidR="00322ADA">
        <w:t xml:space="preserve">1,3~ </w:t>
      </w:r>
      <w:proofErr w:type="spellStart"/>
      <w:r>
        <w:t>i</w:t>
      </w:r>
      <w:proofErr w:type="spellEnd"/>
      <w:r>
        <w:t xml:space="preserve"> </w:t>
      </w:r>
      <w:proofErr w:type="gramStart"/>
      <w:r>
        <w:t>actually wanted</w:t>
      </w:r>
      <w:proofErr w:type="gramEnd"/>
      <w:r>
        <w:t xml:space="preserve"> to talk to you about something i was hoping to open a conversation with you about, potentially, increasing my salary. </w:t>
      </w:r>
    </w:p>
    <w:p w14:paraId="08F20FAF" w14:textId="77777777" w:rsidR="007A3088" w:rsidRDefault="007A3088" w:rsidP="007A3088">
      <w:r>
        <w:t>A: Why do you want to get a pay raise?</w:t>
      </w:r>
    </w:p>
    <w:p w14:paraId="495058B5" w14:textId="08E0C8A8" w:rsidR="007A3088" w:rsidRDefault="007A3088" w:rsidP="007A3088">
      <w:r>
        <w:t xml:space="preserve">T: </w:t>
      </w:r>
      <w:r w:rsidR="00322ADA">
        <w:t xml:space="preserve">4~ </w:t>
      </w:r>
      <w:r>
        <w:t xml:space="preserve">well, </w:t>
      </w:r>
      <w:proofErr w:type="spellStart"/>
      <w:r>
        <w:t>i've</w:t>
      </w:r>
      <w:proofErr w:type="spellEnd"/>
      <w:r>
        <w:t xml:space="preserve"> been working here for a while, and i've done a lot of great things for the company. I've been in charge of a lot of projects, brought in a lot of business, and i've taken a lot of on a lot of extra work that wasn't necessarily my job. </w:t>
      </w:r>
    </w:p>
    <w:p w14:paraId="2A67F112" w14:textId="77777777" w:rsidR="007A3088" w:rsidRDefault="007A3088" w:rsidP="007A3088">
      <w:r>
        <w:t xml:space="preserve">A: I have seen your work ethic, but I have to talk to the upper management to see if we can give you a pay raise. </w:t>
      </w:r>
    </w:p>
    <w:p w14:paraId="709806CB" w14:textId="4968BCBB" w:rsidR="007A3088" w:rsidRDefault="007A3088" w:rsidP="007A3088">
      <w:r>
        <w:t xml:space="preserve">T: </w:t>
      </w:r>
      <w:r w:rsidR="00A8582E">
        <w:t xml:space="preserve">4~ </w:t>
      </w:r>
      <w:r>
        <w:t xml:space="preserve">I understand. I can show them my work i've been doing, and i think that would be very impressed. </w:t>
      </w:r>
    </w:p>
    <w:p w14:paraId="13498FFC" w14:textId="77777777" w:rsidR="007A3088" w:rsidRDefault="007A3088" w:rsidP="007A3088">
      <w:r>
        <w:t xml:space="preserve">A: There is a standard process in our company to get a pay raise, you can apply online. Why do you want to talk with me in person? </w:t>
      </w:r>
    </w:p>
    <w:p w14:paraId="0825824E" w14:textId="4F51BE9C" w:rsidR="007A3088" w:rsidRDefault="007A3088" w:rsidP="007A3088">
      <w:r>
        <w:t xml:space="preserve">T: </w:t>
      </w:r>
      <w:r w:rsidR="00A8582E">
        <w:t xml:space="preserve">4~ </w:t>
      </w:r>
      <w:r>
        <w:t>Okay, that sounds very fair. I just thought it would be important to bring up to you before so you could vouch for me, as you've seen my work done around the office, and maybe that give me potentially more benefit in applying online</w:t>
      </w:r>
    </w:p>
    <w:p w14:paraId="22048FF4" w14:textId="77777777" w:rsidR="007A3088" w:rsidRDefault="007A3088" w:rsidP="007A3088">
      <w:r>
        <w:t>A: I don’t have the authority to make a final decision, but I can make some recommendations for you to the upper management. What will you do if your requirement is not approved?</w:t>
      </w:r>
    </w:p>
    <w:p w14:paraId="24133E29" w14:textId="25F99818" w:rsidR="007A3088" w:rsidRDefault="007A3088" w:rsidP="007A3088">
      <w:r>
        <w:t xml:space="preserve">T: </w:t>
      </w:r>
      <w:r w:rsidR="00A8582E">
        <w:t xml:space="preserve">4~ </w:t>
      </w:r>
      <w:r>
        <w:t xml:space="preserve">Um, </w:t>
      </w:r>
      <w:proofErr w:type="spellStart"/>
      <w:r>
        <w:t>i'll</w:t>
      </w:r>
      <w:proofErr w:type="spellEnd"/>
      <w:r>
        <w:t xml:space="preserve"> continue working hard, and i'll try talking to other leaders around the office that could also vouch for me. I could communicate with the hr department, try to show them the work i've done. </w:t>
      </w:r>
    </w:p>
    <w:p w14:paraId="11447F6B" w14:textId="77777777" w:rsidR="007A3088" w:rsidRDefault="007A3088" w:rsidP="007A3088">
      <w:r>
        <w:t xml:space="preserve">A: Thanks for your work, remember that after you submit your application, there will be some evaluation methods. You may be asked to do extra work, so will you do this? </w:t>
      </w:r>
    </w:p>
    <w:p w14:paraId="0BD8DB28" w14:textId="57D2880A" w:rsidR="007A3088" w:rsidRDefault="007A3088" w:rsidP="007A3088">
      <w:r>
        <w:t xml:space="preserve">T: </w:t>
      </w:r>
      <w:r w:rsidR="00A8582E">
        <w:t xml:space="preserve">4~ </w:t>
      </w:r>
      <w:r>
        <w:t xml:space="preserve">okay, it's, part of my job I guess, so I’d be willing to do that. </w:t>
      </w:r>
    </w:p>
    <w:p w14:paraId="195C3240" w14:textId="77777777" w:rsidR="007A3088" w:rsidRDefault="007A3088" w:rsidP="007A3088">
      <w:r>
        <w:t>A: Have you received offers from other companies?</w:t>
      </w:r>
    </w:p>
    <w:p w14:paraId="010074E1" w14:textId="3EBA693F" w:rsidR="007A3088" w:rsidRDefault="007A3088" w:rsidP="007A3088">
      <w:r>
        <w:t xml:space="preserve">T: </w:t>
      </w:r>
      <w:r w:rsidR="00A8582E">
        <w:t xml:space="preserve">4~ </w:t>
      </w:r>
      <w:bookmarkStart w:id="0" w:name="_GoBack"/>
      <w:bookmarkEnd w:id="0"/>
      <w:r>
        <w:t xml:space="preserve">I have not, because i genuinely enjoyed working here, and i think that i could do some great things for this company. </w:t>
      </w:r>
    </w:p>
    <w:p w14:paraId="099094FD" w14:textId="77777777" w:rsidR="007A3088" w:rsidRDefault="007A3088" w:rsidP="007A3088">
      <w:r>
        <w:t xml:space="preserve">A: It may take several months to get a pay raise, even if your request is approved. I will talk with the upper management. I hope you can still work hard during this time. </w:t>
      </w:r>
    </w:p>
    <w:p w14:paraId="0AB058B3" w14:textId="77777777" w:rsidR="00E17131" w:rsidRDefault="007A3088" w:rsidP="007A3088">
      <w:r>
        <w:t>T: Thank you so much for meeting with me today.</w:t>
      </w:r>
    </w:p>
    <w:sectPr w:rsidR="00E171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2ADA"/>
    <w:rsid w:val="00326F90"/>
    <w:rsid w:val="007A3088"/>
    <w:rsid w:val="00A8582E"/>
    <w:rsid w:val="00AA1D8D"/>
    <w:rsid w:val="00B47730"/>
    <w:rsid w:val="00CB0664"/>
    <w:rsid w:val="00E171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55B70"/>
  <w14:defaultImageDpi w14:val="300"/>
  <w15:docId w15:val="{E4CD6C0B-BD9A-41C3-90C5-9AFFAA85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D1FEC-F4A6-473B-9A96-69E6AE4B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314</Words>
  <Characters>1795</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Yang</cp:lastModifiedBy>
  <cp:revision>4</cp:revision>
  <dcterms:created xsi:type="dcterms:W3CDTF">2018-08-21T20:11:00Z</dcterms:created>
  <dcterms:modified xsi:type="dcterms:W3CDTF">2018-09-20T15:47:00Z</dcterms:modified>
  <cp:category/>
</cp:coreProperties>
</file>