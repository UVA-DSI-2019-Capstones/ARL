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129A1" w14:textId="77777777" w:rsidR="00981D86" w:rsidRDefault="00981D86">
      <w:r>
        <w:t>A: Hello, how are you?</w:t>
      </w:r>
    </w:p>
    <w:p w14:paraId="2CD6E89F" w14:textId="7542E431" w:rsidR="00981D86" w:rsidRDefault="00981D86" w:rsidP="00981D86">
      <w:r>
        <w:t xml:space="preserve">T: </w:t>
      </w:r>
      <w:r w:rsidR="005973C3">
        <w:t xml:space="preserve">1~ </w:t>
      </w:r>
      <w:r>
        <w:t xml:space="preserve">I'm doing well, it is good to see you. I wanted to talk about her project. I feel like we're not where we need to be and i wanted to discuss with you on how we can improve that. </w:t>
      </w:r>
    </w:p>
    <w:p w14:paraId="4BA6DB27" w14:textId="77777777" w:rsidR="00981D86" w:rsidRDefault="00981D86" w:rsidP="00981D86">
      <w:r>
        <w:t xml:space="preserve">A: Sounds important. </w:t>
      </w:r>
      <w:proofErr w:type="gramStart"/>
      <w:r>
        <w:t>So</w:t>
      </w:r>
      <w:proofErr w:type="gramEnd"/>
      <w:r>
        <w:t xml:space="preserve"> what in particular?</w:t>
      </w:r>
    </w:p>
    <w:p w14:paraId="5B323445" w14:textId="47E67BA3" w:rsidR="00981D86" w:rsidRDefault="00981D86" w:rsidP="00981D86">
      <w:r>
        <w:t xml:space="preserve">T: </w:t>
      </w:r>
      <w:r w:rsidR="005973C3">
        <w:t xml:space="preserve">3~ </w:t>
      </w:r>
      <w:proofErr w:type="spellStart"/>
      <w:r>
        <w:t>i</w:t>
      </w:r>
      <w:proofErr w:type="spellEnd"/>
      <w:r>
        <w:t xml:space="preserve"> know you're probably </w:t>
      </w:r>
      <w:proofErr w:type="gramStart"/>
      <w:r>
        <w:t>really busy</w:t>
      </w:r>
      <w:proofErr w:type="gramEnd"/>
      <w:r>
        <w:t xml:space="preserve"> with preparing for graduation, but it would be great if you could accomplish some task being a senior, your expertise would really go a long way in helping us finish this project </w:t>
      </w:r>
    </w:p>
    <w:p w14:paraId="300C1163" w14:textId="77777777" w:rsidR="00981D86" w:rsidRDefault="00981D86" w:rsidP="00981D86">
      <w:r>
        <w:t xml:space="preserve">A: </w:t>
      </w:r>
      <w:proofErr w:type="gramStart"/>
      <w:r>
        <w:t>So</w:t>
      </w:r>
      <w:proofErr w:type="gramEnd"/>
      <w:r>
        <w:t xml:space="preserve"> what do you want me to do? </w:t>
      </w:r>
    </w:p>
    <w:p w14:paraId="5A03C008" w14:textId="3A55F104" w:rsidR="00981D86" w:rsidRDefault="00981D86" w:rsidP="00981D86">
      <w:r>
        <w:t xml:space="preserve">T: </w:t>
      </w:r>
      <w:r w:rsidR="005973C3">
        <w:t xml:space="preserve">3~ </w:t>
      </w:r>
      <w:r>
        <w:t xml:space="preserve">I </w:t>
      </w:r>
      <w:proofErr w:type="spellStart"/>
      <w:r>
        <w:t>i</w:t>
      </w:r>
      <w:proofErr w:type="spellEnd"/>
      <w:r>
        <w:t xml:space="preserve"> haven't seen you at meetings in a while and it's been hard </w:t>
      </w:r>
      <w:proofErr w:type="gramStart"/>
      <w:r>
        <w:t>keep</w:t>
      </w:r>
      <w:proofErr w:type="gramEnd"/>
      <w:r>
        <w:t xml:space="preserve"> hard to keep up with the project because the full team hasn't been there. </w:t>
      </w:r>
    </w:p>
    <w:p w14:paraId="5CEACE2B" w14:textId="77777777" w:rsidR="00981D86" w:rsidRDefault="00981D86" w:rsidP="00981D86">
      <w:r>
        <w:t>A: Okay, so, you know, and am going to graduate from school, so i think it's probably hard for me to join every meeting. Can we discuss the project in another way?</w:t>
      </w:r>
    </w:p>
    <w:p w14:paraId="36F42A9A" w14:textId="5D22EB7C" w:rsidR="00981D86" w:rsidRDefault="00981D86" w:rsidP="00981D86">
      <w:r>
        <w:t xml:space="preserve">T: </w:t>
      </w:r>
      <w:r w:rsidR="005973C3">
        <w:t xml:space="preserve">3~ </w:t>
      </w:r>
      <w:r>
        <w:t xml:space="preserve">It's not that it's like you haven't been but only you only missed a few you've missed a large amount of our meetings i like you like even though you might be graduating we are not like as team leader you took the responsibility of leading us and helping us and guiding us and like you haven't really been doing that like i'm sorry if that sounds rude, it’s just like this like our grades are still dependent on this project and like we're not all graduating so like if like your input is really affecting our grade </w:t>
      </w:r>
    </w:p>
    <w:p w14:paraId="50132DC3" w14:textId="77777777" w:rsidR="00981D86" w:rsidRDefault="00981D86" w:rsidP="00981D86">
      <w:r>
        <w:t xml:space="preserve">A: I still need the credit of this course and of course but um as you know </w:t>
      </w:r>
      <w:proofErr w:type="spellStart"/>
      <w:r>
        <w:t>i</w:t>
      </w:r>
      <w:proofErr w:type="spellEnd"/>
      <w:r>
        <w:t xml:space="preserve"> probably don't have too much time to put our put it </w:t>
      </w:r>
      <w:proofErr w:type="spellStart"/>
      <w:r>
        <w:t>i</w:t>
      </w:r>
      <w:proofErr w:type="spellEnd"/>
      <w:r>
        <w:t xml:space="preserve"> can’t promise that I can put in that much time on the project. </w:t>
      </w:r>
    </w:p>
    <w:p w14:paraId="0ACF6730" w14:textId="7469DDBA" w:rsidR="00981D86" w:rsidRDefault="00981D86" w:rsidP="00981D86">
      <w:r>
        <w:t xml:space="preserve">T: </w:t>
      </w:r>
      <w:r w:rsidR="005973C3">
        <w:t xml:space="preserve">3~ </w:t>
      </w:r>
      <w:r>
        <w:t xml:space="preserve">even if you can't like show for each meeting like please at least let us know so that we could like least like let you know what you can do because like i guess like there has been like a lot of miscommunication here and like um you aren’t like notifying us when you don't come </w:t>
      </w:r>
      <w:proofErr w:type="spellStart"/>
      <w:r>
        <w:t>i'm</w:t>
      </w:r>
      <w:proofErr w:type="spellEnd"/>
      <w:r>
        <w:t xml:space="preserve"> like way we just really appreciate it and like for at least there'd be like a legitimate excuse like i know senioritis is like a very big thing but like as well like as i said like our grade is still dependent on this like at our </w:t>
      </w:r>
      <w:proofErr w:type="spellStart"/>
      <w:r>
        <w:t>gpa</w:t>
      </w:r>
      <w:proofErr w:type="spellEnd"/>
      <w:r>
        <w:t xml:space="preserve"> is like still very dependent on this </w:t>
      </w:r>
    </w:p>
    <w:p w14:paraId="51B64BA4" w14:textId="77777777" w:rsidR="00981D86" w:rsidRDefault="00981D86" w:rsidP="00981D86">
      <w:r>
        <w:t xml:space="preserve">A: You know that I am the leader, and I can be in contact with the professor, so I can give you some ideas on the project, but I cannot go through every detail of the project. </w:t>
      </w:r>
    </w:p>
    <w:p w14:paraId="5980BD0D" w14:textId="54F0FE67" w:rsidR="00981D86" w:rsidRDefault="00981D86" w:rsidP="00981D86">
      <w:r>
        <w:t xml:space="preserve">T: </w:t>
      </w:r>
      <w:r w:rsidR="005973C3">
        <w:t xml:space="preserve">3~ </w:t>
      </w:r>
      <w:r>
        <w:t xml:space="preserve">I think as a member of this team is like all equal responsibility it shouldn't be more or less i think because it's like you decided to join this group and you burdened the responsibility and like we all have that same responsibility all of us are busy with clubs extracurriculars, other classes like i don't think anyone is too busy for this one class and so i think even if you got, like, one hour like less one hour off like less sleep in the night like you should be pulling equal weight as the rest of us </w:t>
      </w:r>
    </w:p>
    <w:p w14:paraId="3AE179D5" w14:textId="77777777" w:rsidR="00981D86" w:rsidRDefault="00981D86" w:rsidP="00981D86">
      <w:r>
        <w:lastRenderedPageBreak/>
        <w:t xml:space="preserve">A: I understand, I can do my part, but you could contact me another way. </w:t>
      </w:r>
    </w:p>
    <w:p w14:paraId="770BBF9C" w14:textId="2EB610D2" w:rsidR="00981D86" w:rsidRDefault="00981D86" w:rsidP="00981D86">
      <w:r>
        <w:t xml:space="preserve">T: </w:t>
      </w:r>
      <w:r w:rsidR="005973C3">
        <w:t xml:space="preserve">7~ </w:t>
      </w:r>
      <w:proofErr w:type="spellStart"/>
      <w:r>
        <w:t>i</w:t>
      </w:r>
      <w:proofErr w:type="spellEnd"/>
      <w:r>
        <w:t xml:space="preserve"> think, yeah, like honestly, like maybe meeting meeting in person is always necessary. It might be necessary near, the end of the project, but like if there is, like, a constant, like flow of communication and like we are miss communicating, we like delegated tasks like relatively quickly, like </w:t>
      </w:r>
      <w:proofErr w:type="spellStart"/>
      <w:r>
        <w:t>i</w:t>
      </w:r>
      <w:proofErr w:type="spellEnd"/>
      <w:r>
        <w:t xml:space="preserve"> honestly don't think it will be that much work or like that much of a burden. So, like, i think, as long as we're still texting, communicating somehow, then we will be good. </w:t>
      </w:r>
    </w:p>
    <w:p w14:paraId="18C2BEB5" w14:textId="77777777" w:rsidR="00981D86" w:rsidRDefault="00981D86" w:rsidP="00981D86">
      <w:r>
        <w:t xml:space="preserve">A: I can give you my schedule and we can work around that. </w:t>
      </w:r>
    </w:p>
    <w:p w14:paraId="021AE320" w14:textId="1D59D86E" w:rsidR="00981D86" w:rsidRDefault="00981D86" w:rsidP="00981D86">
      <w:r>
        <w:t xml:space="preserve">T:  </w:t>
      </w:r>
      <w:r w:rsidR="005973C3">
        <w:t xml:space="preserve">8~ </w:t>
      </w:r>
      <w:bookmarkStart w:id="0" w:name="_GoBack"/>
      <w:bookmarkEnd w:id="0"/>
      <w:r>
        <w:t xml:space="preserve">uh, yeah, most definitely, I think like communication is the key for us to like, getting a good grade on this project. </w:t>
      </w:r>
    </w:p>
    <w:p w14:paraId="5C87ED08" w14:textId="77777777" w:rsidR="00561811" w:rsidRDefault="00981D86" w:rsidP="00981D86">
      <w:r>
        <w:t>A: Yeah, yeah</w:t>
      </w:r>
    </w:p>
    <w:sectPr w:rsidR="005618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61811"/>
    <w:rsid w:val="005973C3"/>
    <w:rsid w:val="00981D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40385"/>
  <w14:defaultImageDpi w14:val="300"/>
  <w15:docId w15:val="{632BCE45-F1B7-414E-B819-F1219DCF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D2B03-3134-4635-B9D0-877871AF9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529</Words>
  <Characters>3017</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Yang</cp:lastModifiedBy>
  <cp:revision>3</cp:revision>
  <dcterms:created xsi:type="dcterms:W3CDTF">2018-08-22T20:12:00Z</dcterms:created>
  <dcterms:modified xsi:type="dcterms:W3CDTF">2018-09-20T15:22:00Z</dcterms:modified>
  <cp:category/>
</cp:coreProperties>
</file>