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ACA" w:rsidRDefault="00AE1ACA">
      <w:r>
        <w:t>A: Hi</w:t>
      </w:r>
    </w:p>
    <w:p w:rsidR="00AE1ACA" w:rsidRDefault="00AE1ACA">
      <w:r>
        <w:t xml:space="preserve">T: </w:t>
      </w:r>
      <w:r w:rsidR="0054432B">
        <w:t xml:space="preserve">1~ </w:t>
      </w:r>
      <w:r>
        <w:t>Hi</w:t>
      </w:r>
    </w:p>
    <w:p w:rsidR="00AE1ACA" w:rsidRDefault="00AE1ACA">
      <w:r>
        <w:t xml:space="preserve">A: How are you doing? </w:t>
      </w:r>
      <w:proofErr w:type="gramStart"/>
      <w:r>
        <w:t>So</w:t>
      </w:r>
      <w:proofErr w:type="gramEnd"/>
      <w:r>
        <w:t xml:space="preserve"> what brings you into the office today?</w:t>
      </w:r>
    </w:p>
    <w:p w:rsidR="00AE1ACA" w:rsidRDefault="00AE1ACA">
      <w:r>
        <w:t>T:</w:t>
      </w:r>
      <w:r w:rsidR="0054432B">
        <w:t xml:space="preserve"> 1,3~</w:t>
      </w:r>
      <w:r>
        <w:t xml:space="preserve"> </w:t>
      </w:r>
      <w:proofErr w:type="spellStart"/>
      <w:r w:rsidR="006171FA">
        <w:t>i</w:t>
      </w:r>
      <w:proofErr w:type="spellEnd"/>
      <w:r w:rsidR="006171FA">
        <w:t xml:space="preserve"> actually</w:t>
      </w:r>
      <w:r w:rsidR="006C78C5">
        <w:t xml:space="preserve"> wanted to</w:t>
      </w:r>
      <w:r w:rsidR="006171FA">
        <w:t xml:space="preserve"> discuss something with you. I was hoping to open a conversation with you about potentially </w:t>
      </w:r>
      <w:r>
        <w:t>increasing my salary</w:t>
      </w:r>
      <w:r w:rsidR="006171FA">
        <w:t xml:space="preserve">. </w:t>
      </w:r>
    </w:p>
    <w:p w:rsidR="00AE1ACA" w:rsidRDefault="00AE1ACA">
      <w:r>
        <w:t xml:space="preserve">A: </w:t>
      </w:r>
      <w:proofErr w:type="gramStart"/>
      <w:r>
        <w:t>So</w:t>
      </w:r>
      <w:proofErr w:type="gramEnd"/>
      <w:r>
        <w:t xml:space="preserve"> you need to justify to me why you deserve a raise.</w:t>
      </w:r>
    </w:p>
    <w:p w:rsidR="00ED648C" w:rsidRDefault="00AE1ACA">
      <w:r>
        <w:t xml:space="preserve">T: </w:t>
      </w:r>
      <w:r w:rsidR="0054432B">
        <w:t xml:space="preserve">3~ </w:t>
      </w:r>
      <w:r w:rsidR="006C78C5">
        <w:t>I have done a</w:t>
      </w:r>
      <w:r w:rsidR="006171FA">
        <w:t xml:space="preserve"> lot of good things for the company</w:t>
      </w:r>
      <w:r w:rsidR="006C78C5">
        <w:t>, I’ve</w:t>
      </w:r>
      <w:r w:rsidR="006171FA">
        <w:t xml:space="preserve"> led many projects running a lot of business for the company, and i've taken a lot of extra work that was not </w:t>
      </w:r>
      <w:r w:rsidR="006C78C5">
        <w:t>assigned to me.</w:t>
      </w:r>
    </w:p>
    <w:p w:rsidR="00ED648C" w:rsidRDefault="00ED648C">
      <w:r>
        <w:t xml:space="preserve">A: </w:t>
      </w:r>
      <w:r w:rsidR="006C78C5">
        <w:t>Ok, so, to be honest with you, I’m just one level higher than you, so I don’t have the authority to make the final decision, and I think the first step is</w:t>
      </w:r>
      <w:r w:rsidR="00377928">
        <w:t>, you know in the company we have standard procedure, so you probably should go into the system and apply for it. The application for a raise or a promotion</w:t>
      </w:r>
    </w:p>
    <w:p w:rsidR="00ED648C" w:rsidRDefault="00ED648C">
      <w:r>
        <w:t xml:space="preserve">T: </w:t>
      </w:r>
      <w:r w:rsidR="0054432B">
        <w:t xml:space="preserve">3~ </w:t>
      </w:r>
      <w:r w:rsidR="006171FA">
        <w:t xml:space="preserve">Oh, </w:t>
      </w:r>
      <w:proofErr w:type="spellStart"/>
      <w:r w:rsidR="006171FA">
        <w:t>i</w:t>
      </w:r>
      <w:proofErr w:type="spellEnd"/>
      <w:r w:rsidR="006171FA">
        <w:t xml:space="preserve"> can show them all the work. I think. You know, for the past couple of months. </w:t>
      </w:r>
      <w:r w:rsidR="00377928">
        <w:t xml:space="preserve"> I think they would </w:t>
      </w:r>
      <w:r w:rsidR="006171FA">
        <w:t xml:space="preserve">Be very impressed. </w:t>
      </w:r>
    </w:p>
    <w:p w:rsidR="00ED648C" w:rsidRDefault="00ED648C">
      <w:r>
        <w:t xml:space="preserve">A: </w:t>
      </w:r>
      <w:r w:rsidR="006171FA">
        <w:t xml:space="preserve">I </w:t>
      </w:r>
      <w:r w:rsidR="00377928">
        <w:t xml:space="preserve">think you do have the </w:t>
      </w:r>
      <w:r w:rsidR="006171FA">
        <w:t>potential</w:t>
      </w:r>
      <w:r w:rsidR="00377928">
        <w:t xml:space="preserve"> for a raise</w:t>
      </w:r>
      <w:r w:rsidR="006171FA">
        <w:t xml:space="preserve">. </w:t>
      </w:r>
      <w:r w:rsidR="00377928">
        <w:t>As I said, I don’t have the final decision, all I can do for you is just, I can talk to my supervisor about the situation</w:t>
      </w:r>
    </w:p>
    <w:p w:rsidR="00377928" w:rsidRDefault="00ED648C">
      <w:r>
        <w:t xml:space="preserve">T: </w:t>
      </w:r>
      <w:r w:rsidR="00377928">
        <w:t>Okay, t</w:t>
      </w:r>
      <w:r w:rsidR="006171FA">
        <w:t>hank you. I really appreciate that. Wh</w:t>
      </w:r>
      <w:r w:rsidR="00377928">
        <w:t>en</w:t>
      </w:r>
      <w:r w:rsidR="006171FA">
        <w:t xml:space="preserve"> do you think </w:t>
      </w:r>
      <w:r w:rsidR="00377928">
        <w:t>you could do that</w:t>
      </w:r>
      <w:r w:rsidR="006171FA">
        <w:t xml:space="preserve">? </w:t>
      </w:r>
    </w:p>
    <w:p w:rsidR="00377928" w:rsidRDefault="00377928">
      <w:r>
        <w:t>A:</w:t>
      </w:r>
      <w:r w:rsidR="00ED648C">
        <w:t xml:space="preserve"> </w:t>
      </w:r>
      <w:r>
        <w:t>Also, I would like to know if you have been receiving any other offers from other companies recently</w:t>
      </w:r>
    </w:p>
    <w:p w:rsidR="00ED648C" w:rsidRDefault="00377928">
      <w:r>
        <w:t>T: I’m sorry, excuse me?</w:t>
      </w:r>
    </w:p>
    <w:p w:rsidR="00ED648C" w:rsidRDefault="00377928">
      <w:r>
        <w:t>A</w:t>
      </w:r>
      <w:r w:rsidR="00ED648C">
        <w:t xml:space="preserve">: </w:t>
      </w:r>
      <w:r>
        <w:t>Have you received any offers from other companies, are you interested in a move</w:t>
      </w:r>
    </w:p>
    <w:p w:rsidR="00ED648C" w:rsidRDefault="00377928">
      <w:r>
        <w:t>T: I see for searching for jobs, or</w:t>
      </w:r>
    </w:p>
    <w:p w:rsidR="00377928" w:rsidRDefault="00377928">
      <w:r>
        <w:t>A: Yeah, currently you are not satisfied with your salary, are you interested in a move?</w:t>
      </w:r>
    </w:p>
    <w:p w:rsidR="00ED648C" w:rsidRDefault="00ED648C">
      <w:r>
        <w:t xml:space="preserve">T: </w:t>
      </w:r>
      <w:r w:rsidR="0054432B">
        <w:t xml:space="preserve">3,6~ </w:t>
      </w:r>
      <w:r w:rsidR="006171FA">
        <w:t xml:space="preserve">Yeah, </w:t>
      </w:r>
      <w:proofErr w:type="spellStart"/>
      <w:r w:rsidR="006171FA">
        <w:t>i</w:t>
      </w:r>
      <w:proofErr w:type="spellEnd"/>
      <w:r w:rsidR="006171FA">
        <w:t xml:space="preserve"> guess the thing is that i really i want to stay here working for the company, because i put a lot of dedication and time into this community, because it's something i'm passionate about. </w:t>
      </w:r>
      <w:r w:rsidR="00377928">
        <w:t>I’m really passionate</w:t>
      </w:r>
      <w:r w:rsidR="006171FA">
        <w:t xml:space="preserve"> about my work, and </w:t>
      </w:r>
      <w:r w:rsidR="00377928">
        <w:t>that’s been</w:t>
      </w:r>
      <w:r w:rsidR="006171FA">
        <w:t xml:space="preserve"> show</w:t>
      </w:r>
      <w:r w:rsidR="00377928">
        <w:t>n</w:t>
      </w:r>
      <w:r w:rsidR="006171FA">
        <w:t xml:space="preserve"> through the numerous </w:t>
      </w:r>
      <w:r w:rsidR="00377928">
        <w:t>employee</w:t>
      </w:r>
      <w:r w:rsidR="006171FA">
        <w:t xml:space="preserve"> </w:t>
      </w:r>
      <w:proofErr w:type="gramStart"/>
      <w:r w:rsidR="006171FA">
        <w:t xml:space="preserve">of </w:t>
      </w:r>
      <w:r w:rsidR="00377928">
        <w:t xml:space="preserve"> the</w:t>
      </w:r>
      <w:proofErr w:type="gramEnd"/>
      <w:r w:rsidR="00377928">
        <w:t xml:space="preserve"> </w:t>
      </w:r>
      <w:r w:rsidR="006171FA">
        <w:t xml:space="preserve">month of </w:t>
      </w:r>
      <w:r w:rsidR="00377928">
        <w:t>awards</w:t>
      </w:r>
      <w:r w:rsidR="006171FA">
        <w:t xml:space="preserve"> </w:t>
      </w:r>
      <w:proofErr w:type="spellStart"/>
      <w:r w:rsidR="006171FA">
        <w:t>i</w:t>
      </w:r>
      <w:proofErr w:type="spellEnd"/>
      <w:r w:rsidR="006171FA">
        <w:t xml:space="preserve"> </w:t>
      </w:r>
      <w:r w:rsidR="00377928">
        <w:t>received</w:t>
      </w:r>
      <w:r w:rsidR="006171FA">
        <w:t>, um, you know, i earned the highest productivity rate in the office. And so it's. Not so much a problem with me being unhappy with job. It's</w:t>
      </w:r>
      <w:r w:rsidR="00377928">
        <w:t xml:space="preserve"> t</w:t>
      </w:r>
      <w:r w:rsidR="006171FA">
        <w:t xml:space="preserve">he fact that </w:t>
      </w:r>
      <w:proofErr w:type="spellStart"/>
      <w:r w:rsidR="006171FA">
        <w:t>i</w:t>
      </w:r>
      <w:proofErr w:type="spellEnd"/>
      <w:r w:rsidR="006171FA">
        <w:t xml:space="preserve"> have been so much into it. But i don't feel that that's reflective with the work that i'm putting in salary receipt. </w:t>
      </w:r>
    </w:p>
    <w:p w:rsidR="00ED648C" w:rsidRDefault="00ED648C">
      <w:r>
        <w:t xml:space="preserve">A: </w:t>
      </w:r>
      <w:r w:rsidR="00377928">
        <w:t>Ok, so could you just give an estimation of the number, like ten percent raise, fifteen percent raise?</w:t>
      </w:r>
    </w:p>
    <w:p w:rsidR="00ED648C" w:rsidRDefault="00ED648C">
      <w:r>
        <w:lastRenderedPageBreak/>
        <w:t xml:space="preserve">T: </w:t>
      </w:r>
      <w:r w:rsidR="006171FA">
        <w:t xml:space="preserve">Yes, because </w:t>
      </w:r>
      <w:proofErr w:type="spellStart"/>
      <w:r w:rsidR="006171FA">
        <w:t>i've</w:t>
      </w:r>
      <w:proofErr w:type="spellEnd"/>
      <w:r w:rsidR="006171FA">
        <w:t xml:space="preserve"> been working for the past three years. You know, i would say that we could compromise with about </w:t>
      </w:r>
      <w:r w:rsidR="00377928">
        <w:t>fifteen</w:t>
      </w:r>
      <w:r w:rsidR="006171FA">
        <w:t xml:space="preserve"> percent</w:t>
      </w:r>
      <w:r w:rsidR="00377928">
        <w:t xml:space="preserve"> raise</w:t>
      </w:r>
      <w:r w:rsidR="006171FA">
        <w:t xml:space="preserve">.  </w:t>
      </w:r>
    </w:p>
    <w:p w:rsidR="00ED648C" w:rsidRDefault="00ED648C">
      <w:r>
        <w:t xml:space="preserve">A: </w:t>
      </w:r>
      <w:r w:rsidR="006171FA">
        <w:t>first thing, you should. Definitely</w:t>
      </w:r>
      <w:r w:rsidR="00377928">
        <w:t xml:space="preserve"> you should apply in the system t</w:t>
      </w:r>
      <w:r w:rsidR="006171FA">
        <w:t>hen the supervisor</w:t>
      </w:r>
      <w:r w:rsidR="00377928">
        <w:t xml:space="preserve"> will see your situation, your status</w:t>
      </w:r>
      <w:r w:rsidR="006171FA">
        <w:t>,</w:t>
      </w:r>
      <w:r w:rsidR="00377928">
        <w:t xml:space="preserve"> and second, I can talk to the supervisor in coming weeks. And another thing is that our company is going to have</w:t>
      </w:r>
      <w:r w:rsidR="006171FA">
        <w:t xml:space="preserve"> are you willing to do that?</w:t>
      </w:r>
    </w:p>
    <w:p w:rsidR="006171FA" w:rsidRDefault="00ED648C">
      <w:r>
        <w:t xml:space="preserve">T: </w:t>
      </w:r>
      <w:r w:rsidR="006171FA">
        <w:t xml:space="preserve">What would that be in addition to what </w:t>
      </w:r>
      <w:proofErr w:type="spellStart"/>
      <w:r w:rsidR="006171FA">
        <w:t>i'm</w:t>
      </w:r>
      <w:proofErr w:type="spellEnd"/>
      <w:r w:rsidR="006171FA">
        <w:t xml:space="preserve"> currently doing</w:t>
      </w:r>
    </w:p>
    <w:p w:rsidR="00ED648C" w:rsidRDefault="006171FA">
      <w:r>
        <w:t xml:space="preserve">A:  yeah. That would be in addition Probably you can have a conversation on that </w:t>
      </w:r>
    </w:p>
    <w:p w:rsidR="00ED648C" w:rsidRDefault="00ED648C">
      <w:r>
        <w:t xml:space="preserve">T: </w:t>
      </w:r>
      <w:r w:rsidR="0054432B">
        <w:t xml:space="preserve">8~ </w:t>
      </w:r>
      <w:r w:rsidR="006171FA">
        <w:t xml:space="preserve">I see. So maybe, if we get the salary taking care of, and then see where that goes. And then if that gets approved then. Maybe i could take that on for either increase salary. Or possibly a bonus or something </w:t>
      </w:r>
    </w:p>
    <w:p w:rsidR="00ED648C" w:rsidRDefault="00ED648C">
      <w:r>
        <w:t xml:space="preserve">A: </w:t>
      </w:r>
      <w:r w:rsidR="006171FA">
        <w:t>Ok got you, I’ll see what I can do for you</w:t>
      </w:r>
    </w:p>
    <w:p w:rsidR="00667DE8" w:rsidRDefault="00ED648C">
      <w:r>
        <w:t xml:space="preserve">T: </w:t>
      </w:r>
      <w:r w:rsidR="0054432B">
        <w:t xml:space="preserve">7~ </w:t>
      </w:r>
      <w:bookmarkStart w:id="0" w:name="_GoBack"/>
      <w:bookmarkEnd w:id="0"/>
      <w:r w:rsidR="006171FA">
        <w:t xml:space="preserve">Okay, sounds great. So i'll fill out the application for the salary increases. Then we'll get that on. Then talk about the advertising project you talked about that's. sounds Interesting, </w:t>
      </w:r>
    </w:p>
    <w:sectPr w:rsidR="00667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7928"/>
    <w:rsid w:val="0054432B"/>
    <w:rsid w:val="006171FA"/>
    <w:rsid w:val="00667DE8"/>
    <w:rsid w:val="006C78C5"/>
    <w:rsid w:val="00AA1D8D"/>
    <w:rsid w:val="00AE1ACA"/>
    <w:rsid w:val="00B47730"/>
    <w:rsid w:val="00CB0664"/>
    <w:rsid w:val="00ED64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150AA"/>
  <w14:defaultImageDpi w14:val="300"/>
  <w15:docId w15:val="{B4E1C77D-5370-4E1C-8A8A-5425AB6A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017171-7EA4-431C-B7DF-DE2F4978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2018-09-15T21:48:00Z</dcterms:created>
  <dcterms:modified xsi:type="dcterms:W3CDTF">2018-09-15T21:48:00Z</dcterms:modified>
  <cp:category/>
</cp:coreProperties>
</file>