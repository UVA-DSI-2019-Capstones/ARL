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F6" w:rsidRDefault="007C48F6">
      <w:r>
        <w:t>A: Hello, come in. Why do you want to talk with me today? Is there a problem?</w:t>
      </w:r>
    </w:p>
    <w:p w:rsidR="007C48F6" w:rsidRDefault="007C48F6" w:rsidP="007C48F6">
      <w:r>
        <w:t xml:space="preserve">T: </w:t>
      </w:r>
      <w:r w:rsidR="008F5E69">
        <w:t>2</w:t>
      </w:r>
      <w:proofErr w:type="gramStart"/>
      <w:r w:rsidR="008F5E69">
        <w:t>,3</w:t>
      </w:r>
      <w:proofErr w:type="gramEnd"/>
      <w:r w:rsidR="008F5E69">
        <w:t xml:space="preserve">~ </w:t>
      </w:r>
      <w:r>
        <w:t>no sir actually I wanted to discuss something with you i was hoping to have an open conversation with you about potentially increasing my salary</w:t>
      </w:r>
    </w:p>
    <w:p w:rsidR="007C48F6" w:rsidRDefault="007C48F6" w:rsidP="007C48F6">
      <w:r>
        <w:t>A: Why do you feel you deserve a raise?</w:t>
      </w:r>
    </w:p>
    <w:p w:rsidR="007C48F6" w:rsidRDefault="007C48F6" w:rsidP="007C48F6">
      <w:r>
        <w:t xml:space="preserve">T: </w:t>
      </w:r>
      <w:r w:rsidR="008F5E69">
        <w:t xml:space="preserve">3~ </w:t>
      </w:r>
      <w:r>
        <w:t xml:space="preserve">over the past three years i felt like i've kind of gotten stock a little bit in the company despite i mean i've won a couple employee of the month awards had the highest productivity rate in the office last year and i filled in for higher management numerous times i really feel like i deserve this raise </w:t>
      </w:r>
    </w:p>
    <w:p w:rsidR="007C48F6" w:rsidRDefault="007C48F6" w:rsidP="007C48F6">
      <w:r>
        <w:t xml:space="preserve">A: yeah </w:t>
      </w:r>
      <w:proofErr w:type="spellStart"/>
      <w:r>
        <w:t>i</w:t>
      </w:r>
      <w:proofErr w:type="spellEnd"/>
      <w:r>
        <w:t xml:space="preserve"> have seen your work and ever since you entered the outcome you have the perfect job in your position. Everyone in our company has a chance to get a raise. I will have to check with the upper management because I do not have the authority to make the final decision. I cannot give you a raise just because you think you deserve one. It depends on others’ evaluations.</w:t>
      </w:r>
    </w:p>
    <w:p w:rsidR="007C48F6" w:rsidRDefault="007C48F6" w:rsidP="007C48F6">
      <w:r>
        <w:t xml:space="preserve">T: </w:t>
      </w:r>
      <w:r w:rsidR="008F5E69">
        <w:t xml:space="preserve">4~ </w:t>
      </w:r>
      <w:r>
        <w:t xml:space="preserve">I understand that, sir. In your opinion, is there anything that i could work on to improve my standing any more and potentially help help me get over the hump </w:t>
      </w:r>
    </w:p>
    <w:p w:rsidR="007C48F6" w:rsidRDefault="007C48F6" w:rsidP="007C48F6">
      <w:r>
        <w:t xml:space="preserve">A: Maybe you can have a talk with upper management, but I will talk to them first to see what their feedback is. One thing I want to make clear is that even if your request is approved, it may take several months to get the raise. </w:t>
      </w:r>
    </w:p>
    <w:p w:rsidR="007C48F6" w:rsidRDefault="007C48F6" w:rsidP="007C48F6">
      <w:r>
        <w:t xml:space="preserve">T: </w:t>
      </w:r>
      <w:r w:rsidR="008F5E69">
        <w:t xml:space="preserve">4~ </w:t>
      </w:r>
      <w:r>
        <w:t xml:space="preserve">I totally get it. I mean, i enjoy working here, so </w:t>
      </w:r>
      <w:proofErr w:type="spellStart"/>
      <w:r>
        <w:t>i'm</w:t>
      </w:r>
      <w:proofErr w:type="spellEnd"/>
      <w:r>
        <w:t xml:space="preserve"> not going to be leaving. </w:t>
      </w:r>
    </w:p>
    <w:p w:rsidR="007C48F6" w:rsidRDefault="007C48F6" w:rsidP="007C48F6">
      <w:r>
        <w:t>A: I’m glad that's you are happy to work here. Do you have any plans to move to another company?</w:t>
      </w:r>
    </w:p>
    <w:p w:rsidR="007C48F6" w:rsidRDefault="007C48F6" w:rsidP="007C48F6">
      <w:r>
        <w:t xml:space="preserve">T:  </w:t>
      </w:r>
      <w:r w:rsidR="008F5E69">
        <w:t xml:space="preserve">6~ </w:t>
      </w:r>
      <w:r>
        <w:t xml:space="preserve">that's a tough question, because it has been three years, and </w:t>
      </w:r>
      <w:proofErr w:type="spellStart"/>
      <w:r>
        <w:t>i'm</w:t>
      </w:r>
      <w:proofErr w:type="spellEnd"/>
      <w:r>
        <w:t xml:space="preserve"> definitely going to keep working my best. I always do. Um, if i feel like, you know, maybe it's not going to be right away, but in, like, a year or two, in a couple of years, you know how it is. If i feel like i can earn a little bit of a bump up in pay somewhere else, i might have to take that opportunity. I've got a family, you understand how that is? </w:t>
      </w:r>
    </w:p>
    <w:p w:rsidR="007C48F6" w:rsidRDefault="007C48F6" w:rsidP="007C48F6">
      <w:r>
        <w:t xml:space="preserve">A: Yeah, </w:t>
      </w:r>
      <w:proofErr w:type="spellStart"/>
      <w:r>
        <w:t>i</w:t>
      </w:r>
      <w:proofErr w:type="spellEnd"/>
      <w:r>
        <w:t xml:space="preserve"> understand that, and thanks for your honesty Well, </w:t>
      </w:r>
      <w:proofErr w:type="spellStart"/>
      <w:r>
        <w:t>i</w:t>
      </w:r>
      <w:proofErr w:type="spellEnd"/>
      <w:r>
        <w:t xml:space="preserve"> try my best to support you in your request. I hope this will not effect your work during this time. </w:t>
      </w:r>
    </w:p>
    <w:p w:rsidR="00337D3B" w:rsidRDefault="007C48F6" w:rsidP="007C48F6">
      <w:r>
        <w:t xml:space="preserve">T: </w:t>
      </w:r>
      <w:r w:rsidR="008F5E69">
        <w:t xml:space="preserve">7~ </w:t>
      </w:r>
      <w:bookmarkStart w:id="0" w:name="_GoBack"/>
      <w:bookmarkEnd w:id="0"/>
      <w:r>
        <w:t xml:space="preserve">Absolutely not.  Thank you for listening to appreciate it. </w:t>
      </w:r>
    </w:p>
    <w:sectPr w:rsidR="00337D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jI1NzMwszC1NDFU0lEKTi0uzszPAykwrAUAvemEmiwAAAA="/>
  </w:docVars>
  <w:rsids>
    <w:rsidRoot w:val="00B47730"/>
    <w:rsid w:val="00034616"/>
    <w:rsid w:val="0006063C"/>
    <w:rsid w:val="0015074B"/>
    <w:rsid w:val="0029639D"/>
    <w:rsid w:val="00326F90"/>
    <w:rsid w:val="00337D3B"/>
    <w:rsid w:val="007C48F6"/>
    <w:rsid w:val="008F5E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C074C14-8D64-49AF-A73D-72304A17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1FFEDF-A0EC-4CD5-9439-E4A1D8FB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Sharma</cp:lastModifiedBy>
  <cp:revision>3</cp:revision>
  <dcterms:created xsi:type="dcterms:W3CDTF">2013-12-23T23:15:00Z</dcterms:created>
  <dcterms:modified xsi:type="dcterms:W3CDTF">2018-09-17T04:39:00Z</dcterms:modified>
  <cp:category/>
</cp:coreProperties>
</file>