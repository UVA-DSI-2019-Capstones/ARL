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85C" w:rsidRDefault="0078785C">
      <w:r>
        <w:t xml:space="preserve">A: Hello, how is it going, why do you want to talk with me today? </w:t>
      </w:r>
    </w:p>
    <w:p w:rsidR="0078785C" w:rsidRDefault="0078785C">
      <w:r>
        <w:t xml:space="preserve">T: </w:t>
      </w:r>
      <w:r w:rsidR="00C51EB5">
        <w:t xml:space="preserve">1~ </w:t>
      </w:r>
      <w:r>
        <w:t xml:space="preserve">Uh, i was just wondering, um, if you've had a chance to work on the project it on your assigned part. </w:t>
      </w:r>
    </w:p>
    <w:p w:rsidR="0078785C" w:rsidRDefault="0078785C">
      <w:r>
        <w:t xml:space="preserve">A: Yeah, i also want to, well in the project. </w:t>
      </w:r>
    </w:p>
    <w:p w:rsidR="0078785C" w:rsidRDefault="0078785C">
      <w:r>
        <w:t xml:space="preserve">T: </w:t>
      </w:r>
      <w:r w:rsidR="009D2DB9">
        <w:t>2</w:t>
      </w:r>
      <w:r w:rsidR="00E857BF">
        <w:t>,5</w:t>
      </w:r>
      <w:r w:rsidR="009D2DB9">
        <w:t xml:space="preserve">~ </w:t>
      </w:r>
      <w:r>
        <w:t xml:space="preserve">Yeah, so did you do your part, yet? Remember, we liked three divided parts if we thought we'd best and we gave you, a certain part, because we thought that you like being a senior with all this experience. We thought that, you'd be able to do this part really well. </w:t>
      </w:r>
    </w:p>
    <w:p w:rsidR="0078785C" w:rsidRDefault="0078785C">
      <w:r>
        <w:t xml:space="preserve">A: I haven’t finished yet because i was just out, town and i just returned yesterday. I am busy today. </w:t>
      </w:r>
    </w:p>
    <w:p w:rsidR="0078785C" w:rsidRDefault="0078785C">
      <w:r>
        <w:t xml:space="preserve">T: </w:t>
      </w:r>
      <w:r w:rsidR="0048402C">
        <w:t xml:space="preserve">3~ </w:t>
      </w:r>
      <w:r>
        <w:t xml:space="preserve">Maybe we can work on it this weekend. And then by then, we'll all have a part's done, actually, just practice at that point. </w:t>
      </w:r>
    </w:p>
    <w:p w:rsidR="0078785C" w:rsidRDefault="0078785C">
      <w:r>
        <w:t xml:space="preserve">A: So you think you have you finished all your parts </w:t>
      </w:r>
    </w:p>
    <w:p w:rsidR="0078785C" w:rsidRDefault="0078785C">
      <w:r>
        <w:t xml:space="preserve">T: </w:t>
      </w:r>
      <w:r w:rsidR="009225BF">
        <w:t>4</w:t>
      </w:r>
      <w:r w:rsidR="00716F30">
        <w:t>~</w:t>
      </w:r>
      <w:r w:rsidR="009225BF">
        <w:t xml:space="preserve"> </w:t>
      </w:r>
      <w:r>
        <w:t xml:space="preserve">yeah we've all finished our parts we're just waiting on yours too kind of complete it </w:t>
      </w:r>
    </w:p>
    <w:p w:rsidR="0078785C" w:rsidRDefault="0078785C">
      <w:r>
        <w:t xml:space="preserve">A: I am busy because I am graduating and I am applying to different graduate programs. I cannot guarantee how much time I can commit. </w:t>
      </w:r>
    </w:p>
    <w:p w:rsidR="0078785C" w:rsidRDefault="0078785C" w:rsidP="0078785C">
      <w:r>
        <w:t xml:space="preserve">T: </w:t>
      </w:r>
      <w:r w:rsidR="001B66BF">
        <w:t xml:space="preserve">4~ </w:t>
      </w:r>
      <w:r>
        <w:t xml:space="preserve">oh do you need a split your project amongst us for your part amongst all of us you </w:t>
      </w:r>
    </w:p>
    <w:p w:rsidR="0078785C" w:rsidRDefault="0078785C" w:rsidP="0078785C">
      <w:r>
        <w:t xml:space="preserve">A: Yeah </w:t>
      </w:r>
    </w:p>
    <w:p w:rsidR="0078785C" w:rsidRDefault="0078785C" w:rsidP="0078785C">
      <w:r>
        <w:t xml:space="preserve">T: </w:t>
      </w:r>
      <w:r w:rsidR="006E51C2">
        <w:t xml:space="preserve">5~ </w:t>
      </w:r>
      <w:r>
        <w:t xml:space="preserve">just maybe let's meet up and then see like what part you feel comfortable doing and then see what we feel comfortable doing </w:t>
      </w:r>
    </w:p>
    <w:p w:rsidR="0078785C" w:rsidRDefault="0078785C" w:rsidP="0078785C">
      <w:r>
        <w:t>A: Could you do 300 words of my 1000 word part?</w:t>
      </w:r>
    </w:p>
    <w:p w:rsidR="0078785C" w:rsidRDefault="0078785C" w:rsidP="0078785C">
      <w:r>
        <w:t xml:space="preserve">T: </w:t>
      </w:r>
      <w:r w:rsidR="00DD021C">
        <w:t>4~</w:t>
      </w:r>
      <w:r w:rsidR="007535BB">
        <w:t xml:space="preserve"> </w:t>
      </w:r>
      <w:r>
        <w:t xml:space="preserve">let me talk to the rest of the group and see what everyone else can do see how they're doing their parts and then yeah but probably we can split it up in them try to finish it soon </w:t>
      </w:r>
    </w:p>
    <w:p w:rsidR="0078785C" w:rsidRDefault="0078785C" w:rsidP="0078785C">
      <w:r>
        <w:t>A: When are we going to meet?</w:t>
      </w:r>
    </w:p>
    <w:p w:rsidR="0078785C" w:rsidRDefault="0078785C" w:rsidP="0078785C">
      <w:r>
        <w:t xml:space="preserve">T: as soon as possible whenever it's good for you then we can figure it out decide then, </w:t>
      </w:r>
    </w:p>
    <w:p w:rsidR="0078785C" w:rsidRDefault="0078785C" w:rsidP="0078785C">
      <w:r>
        <w:t xml:space="preserve">A: I may leave tomorrow, I will not be able to present at the meeting. </w:t>
      </w:r>
    </w:p>
    <w:p w:rsidR="0078785C" w:rsidRDefault="0078785C" w:rsidP="0078785C">
      <w:r>
        <w:t xml:space="preserve">T: </w:t>
      </w:r>
      <w:r w:rsidR="00735A80">
        <w:t xml:space="preserve">5~ </w:t>
      </w:r>
      <w:bookmarkStart w:id="0" w:name="_GoBack"/>
      <w:bookmarkEnd w:id="0"/>
      <w:r>
        <w:t>even if we could meet up for just thirty minutes,</w:t>
      </w:r>
    </w:p>
    <w:p w:rsidR="0078785C" w:rsidRDefault="0078785C" w:rsidP="0078785C">
      <w:r>
        <w:t xml:space="preserve">A: Could we meet online. </w:t>
      </w:r>
    </w:p>
    <w:p w:rsidR="007513A1" w:rsidRDefault="0078785C" w:rsidP="0078785C">
      <w:r>
        <w:t xml:space="preserve">T:   </w:t>
      </w:r>
      <w:r w:rsidR="009B4938">
        <w:t xml:space="preserve">8~ </w:t>
      </w:r>
      <w:r>
        <w:t>maybe tonight, after you're done prepping for your interview and feel a little less tired Maybe we could meet up, on facebook or something, and then figure it out then</w:t>
      </w:r>
    </w:p>
    <w:p w:rsidR="0078785C" w:rsidRDefault="0078785C" w:rsidP="0078785C">
      <w:r>
        <w:t>A: Thank you</w:t>
      </w:r>
    </w:p>
    <w:p w:rsidR="0078785C" w:rsidRDefault="0078785C" w:rsidP="0078785C">
      <w:r>
        <w:lastRenderedPageBreak/>
        <w:t xml:space="preserve">T: Cool, no problem. </w:t>
      </w:r>
    </w:p>
    <w:sectPr w:rsidR="007878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66BF"/>
    <w:rsid w:val="0029639D"/>
    <w:rsid w:val="00326F90"/>
    <w:rsid w:val="0048402C"/>
    <w:rsid w:val="006E51C2"/>
    <w:rsid w:val="00716F30"/>
    <w:rsid w:val="00735A80"/>
    <w:rsid w:val="007513A1"/>
    <w:rsid w:val="007535BB"/>
    <w:rsid w:val="0078785C"/>
    <w:rsid w:val="009225BF"/>
    <w:rsid w:val="009B4938"/>
    <w:rsid w:val="009D2DB9"/>
    <w:rsid w:val="00AA1D8D"/>
    <w:rsid w:val="00B47730"/>
    <w:rsid w:val="00C51EB5"/>
    <w:rsid w:val="00CB0664"/>
    <w:rsid w:val="00DD021C"/>
    <w:rsid w:val="00E857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9EBF2"/>
  <w14:defaultImageDpi w14:val="300"/>
  <w15:docId w15:val="{36B34BF0-5E9F-4059-8ADD-0CB06C66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66E50-EFF2-C344-929B-E95D6A937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1674</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Shpringer</cp:lastModifiedBy>
  <cp:revision>21</cp:revision>
  <dcterms:created xsi:type="dcterms:W3CDTF">2018-08-20T21:20:00Z</dcterms:created>
  <dcterms:modified xsi:type="dcterms:W3CDTF">2018-09-16T23:23:00Z</dcterms:modified>
  <cp:category/>
</cp:coreProperties>
</file>