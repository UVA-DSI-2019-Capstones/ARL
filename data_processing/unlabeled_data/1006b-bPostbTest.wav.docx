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F48" w:rsidRDefault="001E0944">
      <w:r>
        <w:t xml:space="preserve">A: </w:t>
      </w:r>
      <w:r w:rsidR="00223E30">
        <w:t>Hi, uh, why do you want to</w:t>
      </w:r>
      <w:r>
        <w:t xml:space="preserve"> meet me today, are there any problems relating to your work</w:t>
      </w:r>
      <w:r w:rsidR="00223E30">
        <w:t xml:space="preserve">? </w:t>
      </w:r>
    </w:p>
    <w:p w:rsidR="00BB4F48" w:rsidRDefault="00904878">
      <w:r>
        <w:t>T</w:t>
      </w:r>
      <w:r w:rsidR="001E0944">
        <w:t xml:space="preserve">: </w:t>
      </w:r>
      <w:r w:rsidR="00223E30">
        <w:t>No, no, no, no. Um, i wanted to actually discuss something with you.</w:t>
      </w:r>
      <w:r w:rsidR="00BB4F48">
        <w:t xml:space="preserve"> </w:t>
      </w:r>
      <w:r w:rsidR="00223E30">
        <w:t xml:space="preserve">I was hoping to have an open conversation about potentially increasing my </w:t>
      </w:r>
      <w:proofErr w:type="spellStart"/>
      <w:r w:rsidR="00223E30">
        <w:t>sal</w:t>
      </w:r>
      <w:r w:rsidR="001E0944">
        <w:t>er</w:t>
      </w:r>
      <w:r w:rsidR="00223E30">
        <w:t>y</w:t>
      </w:r>
      <w:proofErr w:type="spellEnd"/>
      <w:r w:rsidR="00223E30">
        <w:t xml:space="preserve">. </w:t>
      </w:r>
    </w:p>
    <w:p w:rsidR="00BB4F48" w:rsidRDefault="001E0944">
      <w:r>
        <w:t xml:space="preserve">A: </w:t>
      </w:r>
      <w:r w:rsidR="00223E30">
        <w:t>Oh</w:t>
      </w:r>
      <w:r>
        <w:t>, um, why do you ask about it at this time point?</w:t>
      </w:r>
      <w:r w:rsidR="00223E30">
        <w:t xml:space="preserve"> </w:t>
      </w:r>
    </w:p>
    <w:p w:rsidR="00BB4F48" w:rsidRDefault="00904878">
      <w:r>
        <w:t>T</w:t>
      </w:r>
      <w:r w:rsidR="001E0944">
        <w:t xml:space="preserve">: </w:t>
      </w:r>
      <w:r w:rsidR="00223E30">
        <w:t xml:space="preserve">So </w:t>
      </w:r>
      <w:proofErr w:type="spellStart"/>
      <w:r w:rsidR="00223E30">
        <w:t>i</w:t>
      </w:r>
      <w:proofErr w:type="spellEnd"/>
      <w:r w:rsidR="00223E30">
        <w:t xml:space="preserve"> p</w:t>
      </w:r>
      <w:r w:rsidR="001E0944">
        <w:t xml:space="preserve">ersonally </w:t>
      </w:r>
      <w:r w:rsidR="00223E30">
        <w:t xml:space="preserve">believe that </w:t>
      </w:r>
      <w:proofErr w:type="spellStart"/>
      <w:r w:rsidR="00223E30">
        <w:t>i've</w:t>
      </w:r>
      <w:proofErr w:type="spellEnd"/>
      <w:r w:rsidR="00223E30">
        <w:t xml:space="preserve"> done a lot of good things for this company, such as leading many projects</w:t>
      </w:r>
      <w:r w:rsidR="001E0944">
        <w:t>, bringing</w:t>
      </w:r>
      <w:r w:rsidR="00223E30">
        <w:t xml:space="preserve"> lots of business to the company, and i've taken on a lot of extra work that wasn't necessarily assigned to. </w:t>
      </w:r>
    </w:p>
    <w:p w:rsidR="00BB4F48" w:rsidRDefault="001E0944">
      <w:r>
        <w:t>A: So y</w:t>
      </w:r>
      <w:r w:rsidR="00223E30">
        <w:t xml:space="preserve">ou believe you </w:t>
      </w:r>
      <w:r>
        <w:t>deserve a</w:t>
      </w:r>
      <w:r w:rsidR="00223E30">
        <w:t xml:space="preserve"> raising </w:t>
      </w:r>
      <w:proofErr w:type="gramStart"/>
      <w:r w:rsidR="00223E30">
        <w:t>salary ?</w:t>
      </w:r>
      <w:proofErr w:type="gramEnd"/>
      <w:r w:rsidR="00223E30">
        <w:t xml:space="preserve"> </w:t>
      </w:r>
    </w:p>
    <w:p w:rsidR="00BB4F48" w:rsidRDefault="00904878">
      <w:r>
        <w:t>T</w:t>
      </w:r>
      <w:r w:rsidR="001E0944">
        <w:t xml:space="preserve">: </w:t>
      </w:r>
      <w:r w:rsidR="00223E30">
        <w:t xml:space="preserve">Yes, indeed, </w:t>
      </w:r>
      <w:proofErr w:type="spellStart"/>
      <w:r w:rsidR="00223E30">
        <w:t>i</w:t>
      </w:r>
      <w:proofErr w:type="spellEnd"/>
      <w:r w:rsidR="00223E30">
        <w:t xml:space="preserve"> do. Um, in fact, i feel like you could ask anyone in the office, including upper management, about my work ethic. And i believe that i worked harder than almost anyone. </w:t>
      </w:r>
    </w:p>
    <w:p w:rsidR="00BB4F48" w:rsidRDefault="001E0944">
      <w:r>
        <w:t xml:space="preserve">A: </w:t>
      </w:r>
      <w:r w:rsidR="00223E30">
        <w:t xml:space="preserve">First of all, </w:t>
      </w:r>
      <w:proofErr w:type="spellStart"/>
      <w:r w:rsidR="00223E30">
        <w:t>i</w:t>
      </w:r>
      <w:proofErr w:type="spellEnd"/>
      <w:r w:rsidR="00223E30">
        <w:t xml:space="preserve"> have to say i think that there are other people working really hard, but i also enjoy working </w:t>
      </w:r>
      <w:r>
        <w:t>with</w:t>
      </w:r>
      <w:r w:rsidR="00223E30">
        <w:t xml:space="preserve"> you but from the perspective of manager i have to say the raise in salary is a pretty complicated process i have to discuss with higher m</w:t>
      </w:r>
      <w:r>
        <w:t>anage</w:t>
      </w:r>
      <w:r w:rsidR="00223E30">
        <w:t xml:space="preserve">ments so </w:t>
      </w:r>
      <w:proofErr w:type="spellStart"/>
      <w:r w:rsidR="00223E30">
        <w:t>i</w:t>
      </w:r>
      <w:proofErr w:type="spellEnd"/>
      <w:r w:rsidR="00223E30">
        <w:t xml:space="preserve"> cannot decided at this time </w:t>
      </w:r>
    </w:p>
    <w:p w:rsidR="00BB4F48" w:rsidRDefault="00904878">
      <w:r>
        <w:t>T</w:t>
      </w:r>
      <w:r w:rsidR="001E0944">
        <w:t xml:space="preserve">: </w:t>
      </w:r>
      <w:r w:rsidR="00223E30">
        <w:t>what aren't you the one who has the final say</w:t>
      </w:r>
      <w:r w:rsidR="001E0944">
        <w:t>?</w:t>
      </w:r>
      <w:r w:rsidR="00223E30">
        <w:t xml:space="preserve"> i don't understand why we would why you would need thio discuss this with upper management</w:t>
      </w:r>
      <w:r w:rsidR="001E0944">
        <w:t>.</w:t>
      </w:r>
      <w:r w:rsidR="00223E30">
        <w:t xml:space="preserve"> like i said earlier, you could ask anyone in the office including upper management about my work ethic and i think they definitely back </w:t>
      </w:r>
    </w:p>
    <w:p w:rsidR="00BB4F48" w:rsidRDefault="001E0944">
      <w:r>
        <w:t xml:space="preserve">A: </w:t>
      </w:r>
      <w:r w:rsidR="00223E30">
        <w:t xml:space="preserve">what do you think what you are saying that you work hard you did a great job yeah, pretty much </w:t>
      </w:r>
      <w:r>
        <w:t>agree</w:t>
      </w:r>
      <w:r w:rsidR="00223E30">
        <w:t xml:space="preserve"> with that but did a good job not </w:t>
      </w:r>
      <w:r>
        <w:t>equal to</w:t>
      </w:r>
      <w:r w:rsidR="00223E30">
        <w:t xml:space="preserve"> raising your salary like i said, salary is a pretty complicated thing, and not only for you working hard and also related to the conditions of our company you. know what I’m saying? </w:t>
      </w:r>
    </w:p>
    <w:p w:rsidR="00BB4F48" w:rsidRDefault="00904878">
      <w:r>
        <w:t>T</w:t>
      </w:r>
      <w:r w:rsidR="001E0944">
        <w:t xml:space="preserve">: </w:t>
      </w:r>
      <w:proofErr w:type="spellStart"/>
      <w:r w:rsidR="00223E30">
        <w:t>i</w:t>
      </w:r>
      <w:proofErr w:type="spellEnd"/>
      <w:r w:rsidR="00223E30">
        <w:t xml:space="preserve"> understand </w:t>
      </w:r>
      <w:proofErr w:type="spellStart"/>
      <w:r w:rsidR="00223E30">
        <w:t>i</w:t>
      </w:r>
      <w:proofErr w:type="spellEnd"/>
      <w:r w:rsidR="00223E30">
        <w:t xml:space="preserve"> understand and i definitely i respect that, but i just think that i'm asking to just think about raising the salary considering that i've been working here for three years, i've never had any problems i've won numerous employee of the month awards as well as earning the highest productivity rate in the office last year and considering that i have filled in for higher management numerous times, i believe that the current salary </w:t>
      </w:r>
      <w:proofErr w:type="spellStart"/>
      <w:r w:rsidR="00223E30">
        <w:t>i</w:t>
      </w:r>
      <w:proofErr w:type="spellEnd"/>
      <w:r w:rsidR="00223E30">
        <w:t xml:space="preserve"> have doesn't reflect accurately what i'm capable of doing, </w:t>
      </w:r>
    </w:p>
    <w:p w:rsidR="00BB4F48" w:rsidRDefault="001E0944">
      <w:r>
        <w:t xml:space="preserve">A: </w:t>
      </w:r>
      <w:r w:rsidR="00223E30">
        <w:t xml:space="preserve">yeah, but like </w:t>
      </w:r>
      <w:proofErr w:type="spellStart"/>
      <w:r w:rsidR="00223E30">
        <w:t>i</w:t>
      </w:r>
      <w:proofErr w:type="spellEnd"/>
      <w:r w:rsidR="00223E30">
        <w:t xml:space="preserve"> said, the prospective employees and employer are different. But i believe that you did a great job. But i have to say that our company has a really promising future. We're going to develop a lot of other business. So i believe you have a great future working here. But when it comes to salary, even if </w:t>
      </w:r>
      <w:proofErr w:type="spellStart"/>
      <w:r w:rsidR="00223E30">
        <w:t>i</w:t>
      </w:r>
      <w:proofErr w:type="spellEnd"/>
      <w:r w:rsidR="00223E30">
        <w:t xml:space="preserve"> discussed with someone else, some other, managers in our company, and it might still take a pretty long time to make a final decision, do you think that is acceptable to </w:t>
      </w:r>
      <w:proofErr w:type="gramStart"/>
      <w:r w:rsidR="00223E30">
        <w:t>you ?</w:t>
      </w:r>
      <w:proofErr w:type="gramEnd"/>
    </w:p>
    <w:p w:rsidR="00BB4F48" w:rsidRDefault="00904878">
      <w:r>
        <w:t>T</w:t>
      </w:r>
      <w:r w:rsidR="001E0944">
        <w:t>:</w:t>
      </w:r>
      <w:r w:rsidR="00223E30">
        <w:t xml:space="preserve"> Can you can you explain a little bit more</w:t>
      </w:r>
      <w:bookmarkStart w:id="0" w:name="_GoBack"/>
      <w:bookmarkEnd w:id="0"/>
      <w:r w:rsidR="00223E30">
        <w:t xml:space="preserve">? </w:t>
      </w:r>
    </w:p>
    <w:p w:rsidR="00BB4F48" w:rsidRDefault="001E0944">
      <w:r>
        <w:lastRenderedPageBreak/>
        <w:t xml:space="preserve">A: </w:t>
      </w:r>
      <w:r w:rsidR="00223E30">
        <w:t xml:space="preserve">Yeah, </w:t>
      </w:r>
      <w:proofErr w:type="spellStart"/>
      <w:r w:rsidR="00223E30">
        <w:t>i</w:t>
      </w:r>
      <w:proofErr w:type="spellEnd"/>
      <w:r w:rsidR="00223E30">
        <w:t xml:space="preserve"> mean, even if i decided to okay, we began the discussion to give you a higher salary. It might take, like, a year or few months to make a final decision. Do you think that will work for you? Is it urgent </w:t>
      </w:r>
    </w:p>
    <w:p w:rsidR="00BB4F48" w:rsidRDefault="00904878">
      <w:r>
        <w:t>T</w:t>
      </w:r>
      <w:r w:rsidR="001E0944">
        <w:t xml:space="preserve">: </w:t>
      </w:r>
      <w:r w:rsidR="00223E30">
        <w:t xml:space="preserve">I would definitely wouldn't say it's very urgent, but i would i would appreciate if we could just get get it into the talks and just thinking about, like, raising my salary, considering i've been working for the past three years, maybe, like, on my fourth year of working, </w:t>
      </w:r>
      <w:proofErr w:type="spellStart"/>
      <w:r w:rsidR="00223E30">
        <w:t>i</w:t>
      </w:r>
      <w:proofErr w:type="spellEnd"/>
      <w:r w:rsidR="00223E30">
        <w:t xml:space="preserve"> would expect, not expect, but i would appreciate ah, higher raise a raise. Um, but i do understand that is a long process. </w:t>
      </w:r>
    </w:p>
    <w:p w:rsidR="00BB4F48" w:rsidRDefault="001E0944">
      <w:r>
        <w:t xml:space="preserve">A: </w:t>
      </w:r>
      <w:r w:rsidR="00223E30">
        <w:t xml:space="preserve">Yeah, uh, great, you can understand that, and </w:t>
      </w:r>
      <w:proofErr w:type="spellStart"/>
      <w:r w:rsidR="00223E30">
        <w:t>i</w:t>
      </w:r>
      <w:proofErr w:type="spellEnd"/>
      <w:r w:rsidR="00223E30">
        <w:t xml:space="preserve"> think there's. One more thing to discuss. If you cannot get a higher salary in this year, do you consider a change of </w:t>
      </w:r>
      <w:proofErr w:type="gramStart"/>
      <w:r w:rsidR="00223E30">
        <w:t>company ?</w:t>
      </w:r>
      <w:proofErr w:type="gramEnd"/>
      <w:r w:rsidR="00223E30">
        <w:t xml:space="preserve"> </w:t>
      </w:r>
    </w:p>
    <w:p w:rsidR="00BB4F48" w:rsidRDefault="00904878">
      <w:r>
        <w:t>T</w:t>
      </w:r>
      <w:r w:rsidR="001E0944">
        <w:t xml:space="preserve">: </w:t>
      </w:r>
      <w:r w:rsidR="00223E30">
        <w:t xml:space="preserve">No, because </w:t>
      </w:r>
      <w:proofErr w:type="spellStart"/>
      <w:r w:rsidR="00223E30">
        <w:t>i</w:t>
      </w:r>
      <w:proofErr w:type="spellEnd"/>
      <w:r w:rsidR="00223E30">
        <w:t xml:space="preserve"> definitely think, considering the way how open you are, of discussing the possibility of a raise that i could come back next year or the year after that. And try to, you know, discuss the higher salary when the future, when the company is going to be doing much better. And when i will be more much more experienced than too </w:t>
      </w:r>
    </w:p>
    <w:p w:rsidR="00BB4F48" w:rsidRDefault="001E0944">
      <w:r>
        <w:t xml:space="preserve">A: </w:t>
      </w:r>
      <w:r w:rsidR="00223E30">
        <w:t xml:space="preserve">yeah, sounds good. </w:t>
      </w:r>
    </w:p>
    <w:p w:rsidR="00F64E2A" w:rsidRDefault="00904878">
      <w:r>
        <w:t>T</w:t>
      </w:r>
      <w:r w:rsidR="001E0944">
        <w:t xml:space="preserve">: </w:t>
      </w:r>
      <w:r w:rsidR="00223E30">
        <w:t>Cool. Thanks.</w:t>
      </w:r>
    </w:p>
    <w:sectPr w:rsidR="00F64E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944"/>
    <w:rsid w:val="00223E30"/>
    <w:rsid w:val="0029639D"/>
    <w:rsid w:val="00326F90"/>
    <w:rsid w:val="006A03AC"/>
    <w:rsid w:val="00904878"/>
    <w:rsid w:val="00AA1D8D"/>
    <w:rsid w:val="00B47730"/>
    <w:rsid w:val="00BB4F48"/>
    <w:rsid w:val="00CB0664"/>
    <w:rsid w:val="00F64E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089DAE"/>
  <w14:defaultImageDpi w14:val="300"/>
  <w15:docId w15:val="{5997A901-F6FA-467E-A3E7-453F7A56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C7F28-08EC-41B7-8386-E61B0678F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584</Words>
  <Characters>3334</Characters>
  <Application>Microsoft Office Word</Application>
  <DocSecurity>0</DocSecurity>
  <Lines>27</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5</cp:revision>
  <dcterms:created xsi:type="dcterms:W3CDTF">2013-12-23T23:15:00Z</dcterms:created>
  <dcterms:modified xsi:type="dcterms:W3CDTF">2018-10-05T23:21:00Z</dcterms:modified>
  <cp:category/>
</cp:coreProperties>
</file>