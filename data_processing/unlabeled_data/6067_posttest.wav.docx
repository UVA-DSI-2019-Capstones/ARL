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EE4" w:rsidRDefault="00B04EE4">
      <w:r>
        <w:t>A: Hello, what brings you to my office?</w:t>
      </w:r>
    </w:p>
    <w:p w:rsidR="00B04EE4" w:rsidRDefault="00B04EE4" w:rsidP="00B04EE4">
      <w:r>
        <w:t xml:space="preserve">T: </w:t>
      </w:r>
      <w:r w:rsidR="00CD3ED4">
        <w:t>hi</w:t>
      </w:r>
      <w:r>
        <w:t xml:space="preserve"> sir</w:t>
      </w:r>
      <w:r w:rsidR="00CD3ED4">
        <w:t>. I actually wanted to discuss something with you. I was hoping to have a</w:t>
      </w:r>
      <w:r>
        <w:t>n open</w:t>
      </w:r>
      <w:r w:rsidR="00CD3ED4">
        <w:t xml:space="preserve"> conversation with you about potentially increas</w:t>
      </w:r>
      <w:r>
        <w:t>ing my</w:t>
      </w:r>
      <w:r w:rsidR="00CD3ED4">
        <w:t xml:space="preserve"> salary. </w:t>
      </w:r>
    </w:p>
    <w:p w:rsidR="00B04EE4" w:rsidRDefault="00B04EE4" w:rsidP="00B04EE4">
      <w:r>
        <w:t xml:space="preserve">A: You are not </w:t>
      </w:r>
      <w:r w:rsidR="00CD3ED4">
        <w:t>satisfied</w:t>
      </w:r>
      <w:r>
        <w:t xml:space="preserve"> with your salary</w:t>
      </w:r>
      <w:r w:rsidR="00CD3ED4">
        <w:t>.</w:t>
      </w:r>
    </w:p>
    <w:p w:rsidR="00B04EE4" w:rsidRDefault="00B04EE4" w:rsidP="00B04EE4">
      <w:r>
        <w:t>T:</w:t>
      </w:r>
      <w:r w:rsidR="00CD3ED4">
        <w:t xml:space="preserve"> I feel as though i've done a lot for the company. I've led </w:t>
      </w:r>
      <w:r w:rsidR="00CD3ED4">
        <w:t xml:space="preserve">many projects and brought in a lot of business. Have a lot of work that was not assigned to me </w:t>
      </w:r>
    </w:p>
    <w:p w:rsidR="00B04EE4" w:rsidRDefault="00B04EE4" w:rsidP="00B04EE4">
      <w:r>
        <w:t>A: You think you deserve a higher salary?</w:t>
      </w:r>
    </w:p>
    <w:p w:rsidR="00B04EE4" w:rsidRDefault="00B04EE4" w:rsidP="00B04EE4">
      <w:r>
        <w:t xml:space="preserve">T: </w:t>
      </w:r>
      <w:r w:rsidR="00CD3ED4">
        <w:t xml:space="preserve">I feel </w:t>
      </w:r>
      <w:r>
        <w:t>as though</w:t>
      </w:r>
      <w:r w:rsidR="00CD3ED4">
        <w:t xml:space="preserve"> </w:t>
      </w:r>
      <w:r w:rsidR="00CD3ED4">
        <w:t xml:space="preserve">the amount of work that i've taken on isn't reflective of my current </w:t>
      </w:r>
      <w:r>
        <w:t>salary</w:t>
      </w:r>
      <w:r w:rsidR="00CD3ED4">
        <w:t>.</w:t>
      </w:r>
    </w:p>
    <w:p w:rsidR="00B04EE4" w:rsidRDefault="00B04EE4" w:rsidP="00B04EE4">
      <w:r>
        <w:t>A: What amount of salary increase do you desire?</w:t>
      </w:r>
    </w:p>
    <w:p w:rsidR="00B04EE4" w:rsidRDefault="00B04EE4" w:rsidP="00B04EE4">
      <w:r>
        <w:t xml:space="preserve">T: </w:t>
      </w:r>
      <w:proofErr w:type="spellStart"/>
      <w:r w:rsidR="00CD3ED4">
        <w:t>i</w:t>
      </w:r>
      <w:proofErr w:type="spellEnd"/>
      <w:r w:rsidR="00CD3ED4">
        <w:t xml:space="preserve"> b</w:t>
      </w:r>
      <w:r w:rsidR="00CD3ED4">
        <w:t xml:space="preserve">elieve i should get a fifteen percent. </w:t>
      </w:r>
    </w:p>
    <w:p w:rsidR="00B04EE4" w:rsidRDefault="00B04EE4" w:rsidP="00B04EE4">
      <w:r>
        <w:t>A: We have a standard procedure for getting a promotion, have you used the system?</w:t>
      </w:r>
    </w:p>
    <w:p w:rsidR="00B04EE4" w:rsidRDefault="00B04EE4" w:rsidP="00B04EE4">
      <w:r>
        <w:t xml:space="preserve">T: I have not done that. </w:t>
      </w:r>
    </w:p>
    <w:p w:rsidR="00B04EE4" w:rsidRDefault="00B04EE4" w:rsidP="00B04EE4">
      <w:r>
        <w:t xml:space="preserve">A: Why did you want to talk to me, do you want me to pull strings for you? </w:t>
      </w:r>
    </w:p>
    <w:p w:rsidR="00B04EE4" w:rsidRDefault="00B04EE4" w:rsidP="00B04EE4">
      <w:r>
        <w:t xml:space="preserve">T: </w:t>
      </w:r>
      <w:r w:rsidR="00CD3ED4">
        <w:t>my apology</w:t>
      </w:r>
      <w:r>
        <w:t xml:space="preserve"> I w</w:t>
      </w:r>
      <w:r w:rsidR="00CD3ED4">
        <w:t>as not aware of that</w:t>
      </w:r>
      <w:r>
        <w:t xml:space="preserve"> there was another w</w:t>
      </w:r>
      <w:r w:rsidR="00CD3ED4">
        <w:t xml:space="preserve">ay to do this. </w:t>
      </w:r>
    </w:p>
    <w:p w:rsidR="00B04EE4" w:rsidRDefault="00B04EE4" w:rsidP="00B04EE4">
      <w:r>
        <w:t xml:space="preserve">A: I think you have potential to get a raise, I think you should apply in our system for a raise. I can talk to the supervisor about your situation. Are you considering offers from other companies. </w:t>
      </w:r>
    </w:p>
    <w:p w:rsidR="00B04EE4" w:rsidRDefault="00B04EE4" w:rsidP="00B04EE4">
      <w:r>
        <w:t>T: No</w:t>
      </w:r>
    </w:p>
    <w:p w:rsidR="00B04EE4" w:rsidRDefault="00B04EE4" w:rsidP="00B04EE4">
      <w:r>
        <w:t xml:space="preserve">A: You are not considering other offers, so you have loyalty to our company, we are going to do extra work in advertising, will you be willing to help out. </w:t>
      </w:r>
    </w:p>
    <w:p w:rsidR="00B04EE4" w:rsidRDefault="00B04EE4" w:rsidP="00B04EE4">
      <w:r>
        <w:t xml:space="preserve">T: I would be willing to help out the company. </w:t>
      </w:r>
    </w:p>
    <w:p w:rsidR="00B04EE4" w:rsidRDefault="00B04EE4" w:rsidP="00B04EE4">
      <w:r>
        <w:t xml:space="preserve">A: We need extra people, there will be no compensation. </w:t>
      </w:r>
    </w:p>
    <w:p w:rsidR="00B04EE4" w:rsidRDefault="00B04EE4" w:rsidP="00B04EE4">
      <w:r>
        <w:t xml:space="preserve">T: I understand. </w:t>
      </w:r>
    </w:p>
    <w:p w:rsidR="00B04EE4" w:rsidRDefault="00B04EE4" w:rsidP="00B04EE4">
      <w:r>
        <w:t xml:space="preserve">A: We can go through the standard procedure, we can’t have a final decision today. </w:t>
      </w:r>
    </w:p>
    <w:p w:rsidR="00B04EE4" w:rsidRDefault="00B04EE4" w:rsidP="00B04EE4">
      <w:r>
        <w:t xml:space="preserve">T: Thank you, I appreciate the help, </w:t>
      </w:r>
      <w:proofErr w:type="gramStart"/>
      <w:r w:rsidR="00CD3ED4">
        <w:t>Is</w:t>
      </w:r>
      <w:proofErr w:type="gramEnd"/>
      <w:r w:rsidR="00CD3ED4">
        <w:t xml:space="preserve"> there</w:t>
      </w:r>
      <w:r>
        <w:t xml:space="preserve"> </w:t>
      </w:r>
      <w:r w:rsidR="00CD3ED4">
        <w:t xml:space="preserve">anything </w:t>
      </w:r>
      <w:proofErr w:type="spellStart"/>
      <w:r w:rsidR="00CD3ED4">
        <w:t>i</w:t>
      </w:r>
      <w:proofErr w:type="spellEnd"/>
      <w:r w:rsidR="00CD3ED4">
        <w:t xml:space="preserve"> can do </w:t>
      </w:r>
      <w:r>
        <w:t xml:space="preserve">to improve my </w:t>
      </w:r>
      <w:r w:rsidR="00CD3ED4">
        <w:t xml:space="preserve">case with </w:t>
      </w:r>
      <w:r>
        <w:t>the supervisor?</w:t>
      </w:r>
    </w:p>
    <w:p w:rsidR="00B04EE4" w:rsidRDefault="00CD3ED4" w:rsidP="00B04EE4">
      <w:r>
        <w:t xml:space="preserve"> A</w:t>
      </w:r>
      <w:r w:rsidR="00B04EE4">
        <w:t xml:space="preserve">: Be carful with your materials in the application. </w:t>
      </w:r>
    </w:p>
    <w:p w:rsidR="0028315B" w:rsidRDefault="00B04EE4" w:rsidP="00B04EE4">
      <w:r>
        <w:t xml:space="preserve">T: </w:t>
      </w:r>
      <w:r w:rsidR="00CD3ED4">
        <w:t xml:space="preserve">Thank you for the help. </w:t>
      </w:r>
      <w:r>
        <w:t xml:space="preserve">I will </w:t>
      </w:r>
      <w:r w:rsidR="00CD3ED4">
        <w:t xml:space="preserve">complete </w:t>
      </w:r>
      <w:r>
        <w:t xml:space="preserve">the application. </w:t>
      </w:r>
      <w:bookmarkStart w:id="0" w:name="_GoBack"/>
      <w:bookmarkEnd w:id="0"/>
    </w:p>
    <w:sectPr w:rsidR="002831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ED4" w:rsidRDefault="00CD3ED4" w:rsidP="00B04EE4">
      <w:pPr>
        <w:spacing w:after="0" w:line="240" w:lineRule="auto"/>
      </w:pPr>
      <w:r>
        <w:separator/>
      </w:r>
    </w:p>
  </w:endnote>
  <w:endnote w:type="continuationSeparator" w:id="0">
    <w:p w:rsidR="00CD3ED4" w:rsidRDefault="00CD3ED4" w:rsidP="00B0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ED4" w:rsidRDefault="00CD3ED4" w:rsidP="00B04EE4">
      <w:pPr>
        <w:spacing w:after="0" w:line="240" w:lineRule="auto"/>
      </w:pPr>
      <w:r>
        <w:separator/>
      </w:r>
    </w:p>
  </w:footnote>
  <w:footnote w:type="continuationSeparator" w:id="0">
    <w:p w:rsidR="00CD3ED4" w:rsidRDefault="00CD3ED4" w:rsidP="00B04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315B"/>
    <w:rsid w:val="0029639D"/>
    <w:rsid w:val="00326F90"/>
    <w:rsid w:val="00AA1D8D"/>
    <w:rsid w:val="00B04EE4"/>
    <w:rsid w:val="00B47730"/>
    <w:rsid w:val="00CB0664"/>
    <w:rsid w:val="00CD3E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EED29"/>
  <w14:defaultImageDpi w14:val="300"/>
  <w15:docId w15:val="{615F97D5-ADA1-49E2-B114-D2486F77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b">
    <w:name w:val="header"/>
    <w:basedOn w:val="a1"/>
    <w:link w:val="afc"/>
    <w:uiPriority w:val="99"/>
    <w:unhideWhenUsed/>
    <w:rsid w:val="00B04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ヘッダー (文字)"/>
    <w:basedOn w:val="a2"/>
    <w:link w:val="afb"/>
    <w:uiPriority w:val="99"/>
    <w:rsid w:val="00B04EE4"/>
  </w:style>
  <w:style w:type="paragraph" w:styleId="afd">
    <w:name w:val="footer"/>
    <w:basedOn w:val="a1"/>
    <w:link w:val="afe"/>
    <w:uiPriority w:val="99"/>
    <w:unhideWhenUsed/>
    <w:rsid w:val="00B04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フッター (文字)"/>
    <w:basedOn w:val="a2"/>
    <w:link w:val="afd"/>
    <w:uiPriority w:val="99"/>
    <w:rsid w:val="00B04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51C347-41CE-4073-8392-8AA385BF4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2018-08-21T19:37:00Z</dcterms:created>
  <dcterms:modified xsi:type="dcterms:W3CDTF">2018-08-21T19:37:00Z</dcterms:modified>
  <cp:category/>
</cp:coreProperties>
</file>