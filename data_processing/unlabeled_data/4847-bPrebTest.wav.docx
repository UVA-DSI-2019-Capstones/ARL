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EAA" w:rsidRDefault="000E0EAA">
      <w:r>
        <w:t xml:space="preserve">A: </w:t>
      </w:r>
      <w:r>
        <w:t>Hi you said you wanted to meet today, it sounded import.</w:t>
      </w:r>
    </w:p>
    <w:p w:rsidR="000E0EAA" w:rsidRDefault="000E0EAA">
      <w:r>
        <w:t xml:space="preserve">T: </w:t>
      </w:r>
      <w:r>
        <w:t>yeah hi one i just wanted to talk to you about a group project um so i noticed that lately we've been having some kind of um un</w:t>
      </w:r>
      <w:r>
        <w:t>equitable shares going on in the group and i just wanted to talk to you about</w:t>
      </w:r>
      <w:r>
        <w:t xml:space="preserve"> like what you thought your expectations are for the group project </w:t>
      </w:r>
    </w:p>
    <w:p w:rsidR="000E0EAA" w:rsidRDefault="000E0EAA">
      <w:r>
        <w:t xml:space="preserve">A: I am a senior and I am going to graduate soon, so I am really busy, so the school is not so important. </w:t>
      </w:r>
    </w:p>
    <w:p w:rsidR="000E0EAA" w:rsidRDefault="000E0EAA">
      <w:r>
        <w:t>T: What’s your</w:t>
      </w:r>
      <w:r>
        <w:t xml:space="preserve"> dissertation on?</w:t>
      </w:r>
    </w:p>
    <w:p w:rsidR="000E0EAA" w:rsidRDefault="000E0EAA">
      <w:r>
        <w:t xml:space="preserve">A: Systems engineering. </w:t>
      </w:r>
    </w:p>
    <w:p w:rsidR="000E0EAA" w:rsidRDefault="000E0EAA">
      <w:r>
        <w:t xml:space="preserve">T: </w:t>
      </w:r>
      <w:r>
        <w:t xml:space="preserve"> </w:t>
      </w:r>
      <w:r>
        <w:t xml:space="preserve">Systems engineering </w:t>
      </w:r>
      <w:r>
        <w:t xml:space="preserve">oh, are you really interested in that </w:t>
      </w:r>
    </w:p>
    <w:p w:rsidR="000E0EAA" w:rsidRDefault="000E0EAA">
      <w:r>
        <w:t xml:space="preserve">A: Yeah </w:t>
      </w:r>
      <w:r>
        <w:t xml:space="preserve">Professor is </w:t>
      </w:r>
    </w:p>
    <w:p w:rsidR="000E0EAA" w:rsidRDefault="000E0EAA">
      <w:r>
        <w:t xml:space="preserve">T: </w:t>
      </w:r>
      <w:r>
        <w:t>nice so you really care about that class right and ho</w:t>
      </w:r>
      <w:r>
        <w:t xml:space="preserve">w you doing, </w:t>
      </w:r>
    </w:p>
    <w:p w:rsidR="000E0EAA" w:rsidRDefault="000E0EAA">
      <w:r>
        <w:t xml:space="preserve">A: Yes, but I am really more focused on my dissertation. </w:t>
      </w:r>
    </w:p>
    <w:p w:rsidR="000E0EAA" w:rsidRDefault="000E0EAA">
      <w:r>
        <w:t xml:space="preserve">T: </w:t>
      </w:r>
      <w:r>
        <w:t>right, right. Okay. Um wel</w:t>
      </w:r>
      <w:r>
        <w:t>l, i just want to talk about the group project i know you're really interested in your dissertation and it</w:t>
      </w:r>
      <w:r>
        <w:t xml:space="preserve"> sounds really interesting</w:t>
      </w:r>
      <w:r>
        <w:t xml:space="preserve">, but </w:t>
      </w:r>
      <w:proofErr w:type="spellStart"/>
      <w:r>
        <w:t>i</w:t>
      </w:r>
      <w:proofErr w:type="spellEnd"/>
      <w:r>
        <w:t xml:space="preserve"> just noticed that a lot of the rest of the group members have been not during like, more of th</w:t>
      </w:r>
      <w:r>
        <w:t>e work than you have, but um also you've been, like kind of showing up late to things, and, uh, when you do that, it makes us feel more stressed about the work that we have to do for the project. And we're not really i'm coming to you now because i just wa</w:t>
      </w:r>
      <w:r>
        <w:t xml:space="preserve">nt to put everything out there. So that way, you don't feel like we're </w:t>
      </w:r>
      <w:r>
        <w:t>resenting you behind your back or anything like that. We just want to lay everything out on the table. And, um, i just want to let you know how i'm feeling about it and personally, lik</w:t>
      </w:r>
      <w:r>
        <w:t xml:space="preserve">e, i'm feeling pretty stressed, because when you come for meetings late and you're on your phone, and i don't feel like you're really participating it's hard, because then we have to do the work that you're not doing. So how do you feel about </w:t>
      </w:r>
      <w:proofErr w:type="gramStart"/>
      <w:r>
        <w:t>that ?</w:t>
      </w:r>
      <w:proofErr w:type="gramEnd"/>
      <w:r>
        <w:t xml:space="preserve"> </w:t>
      </w:r>
    </w:p>
    <w:p w:rsidR="000E0EAA" w:rsidRDefault="000E0EAA">
      <w:r>
        <w:t xml:space="preserve">A: </w:t>
      </w:r>
      <w:r>
        <w:t xml:space="preserve">First </w:t>
      </w:r>
      <w:r>
        <w:t xml:space="preserve">of all, </w:t>
      </w:r>
      <w:proofErr w:type="spellStart"/>
      <w:r>
        <w:t>i'm</w:t>
      </w:r>
      <w:proofErr w:type="spellEnd"/>
      <w:r>
        <w:t xml:space="preserve"> sorry for letting you feel stressful. I know this course is important to you and</w:t>
      </w:r>
      <w:r>
        <w:t xml:space="preserve"> other team members.</w:t>
      </w:r>
      <w:r>
        <w:t xml:space="preserve"> i'm really likely to help you with the projects as i've said i have to make experience doing such projects so i think if you have</w:t>
      </w:r>
      <w:r>
        <w:t xml:space="preserve"> any problem or a question on the project can ask me</w:t>
      </w:r>
    </w:p>
    <w:p w:rsidR="000E0EAA" w:rsidRDefault="000E0EAA">
      <w:r>
        <w:t>T:</w:t>
      </w:r>
      <w:r>
        <w:t xml:space="preserve"> great okay thank you so what i'm hearing you say is that</w:t>
      </w:r>
      <w:r>
        <w:t xml:space="preserve"> you are completely willing to help us work on the project and you're really busy with your dissertation but you can you want to help in any wa</w:t>
      </w:r>
      <w:r>
        <w:t>y you can</w:t>
      </w:r>
      <w:r>
        <w:t xml:space="preserve"> and that's like that's i know that for me and my group members that's all we care about is just having you be able to be around so i think going forward with those expectations that'll be good because then we can kind of we can adjust like your schedule </w:t>
      </w:r>
      <w:r>
        <w:t>since we don't want you to show up to our meetings and not have you pay attention and waste your time</w:t>
      </w:r>
      <w:r>
        <w:t xml:space="preserve"> and also our time so maybe we could think of like uh a </w:t>
      </w:r>
      <w:r>
        <w:lastRenderedPageBreak/>
        <w:t>way that you could show up to our meetings like once a week and we could have questions prepared</w:t>
      </w:r>
      <w:r>
        <w:t xml:space="preserve"> for you so that way we're making the most of our time and being the most efficient with our time and not wasting yours </w:t>
      </w:r>
    </w:p>
    <w:p w:rsidR="000E0EAA" w:rsidRDefault="000E0EAA">
      <w:r>
        <w:t xml:space="preserve">A: Making things efficient would be helpful. Maybe you could be a leader, that would be good experience for you. </w:t>
      </w:r>
    </w:p>
    <w:p w:rsidR="000E0EAA" w:rsidRDefault="000E0EAA">
      <w:r>
        <w:t xml:space="preserve">T: </w:t>
      </w:r>
      <w:r>
        <w:t xml:space="preserve">yeah and </w:t>
      </w:r>
      <w:r>
        <w:t>if we could like we could designate like a weekly like officer or something like that so everyone could rotate and leadership positions and um like working on what we have to present that week for the project and making sure that you are on the same</w:t>
      </w:r>
      <w:r>
        <w:t xml:space="preserve"> page as </w:t>
      </w:r>
      <w:r>
        <w:t xml:space="preserve">all the rest of us i think that would be a really good way to move forward </w:t>
      </w:r>
    </w:p>
    <w:p w:rsidR="00A40AF1" w:rsidRDefault="00A40AF1">
      <w:bookmarkStart w:id="0" w:name="_GoBack"/>
      <w:bookmarkEnd w:id="0"/>
    </w:p>
    <w:sectPr w:rsidR="00A40A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EAA"/>
    <w:rsid w:val="0015074B"/>
    <w:rsid w:val="0029639D"/>
    <w:rsid w:val="00326F90"/>
    <w:rsid w:val="00A40A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B5786"/>
  <w14:defaultImageDpi w14:val="300"/>
  <w15:docId w15:val="{15600016-1DCC-4BC5-B482-3CDBFCD7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61E02-C892-4768-AAB4-DE3BC3B5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2844</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2018-08-20T20:45:00Z</dcterms:created>
  <dcterms:modified xsi:type="dcterms:W3CDTF">2018-08-20T20:45:00Z</dcterms:modified>
  <cp:category/>
</cp:coreProperties>
</file>