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20A" w:rsidRDefault="00DB14FD">
      <w:r>
        <w:t>A: Why did you want to talk today?</w:t>
      </w:r>
    </w:p>
    <w:p w:rsidR="00DB14FD" w:rsidRDefault="00DB14FD" w:rsidP="00DB14FD">
      <w:r>
        <w:t xml:space="preserve">T: </w:t>
      </w:r>
      <w:r>
        <w:t xml:space="preserve">Yeah, </w:t>
      </w:r>
      <w:proofErr w:type="spellStart"/>
      <w:r>
        <w:t>i</w:t>
      </w:r>
      <w:proofErr w:type="spellEnd"/>
      <w:r>
        <w:t xml:space="preserve"> just wanted to see how you were doing, and </w:t>
      </w:r>
      <w:proofErr w:type="gramStart"/>
      <w:r>
        <w:t xml:space="preserve">while </w:t>
      </w:r>
      <w:r>
        <w:t xml:space="preserve"> </w:t>
      </w:r>
      <w:proofErr w:type="spellStart"/>
      <w:r>
        <w:t>i</w:t>
      </w:r>
      <w:proofErr w:type="spellEnd"/>
      <w:proofErr w:type="gramEnd"/>
      <w:r>
        <w:t xml:space="preserve"> ran into you. I just want to talk about our group project. Have you been giving any thought at all</w:t>
      </w:r>
      <w:r>
        <w:t xml:space="preserve">? </w:t>
      </w:r>
    </w:p>
    <w:p w:rsidR="00DB14FD" w:rsidRDefault="00DB14FD" w:rsidP="00DB14FD">
      <w:r>
        <w:t xml:space="preserve">A: I’ve been pretty busy because I am graduating this summer. </w:t>
      </w:r>
    </w:p>
    <w:p w:rsidR="00DB14FD" w:rsidRDefault="00DB14FD" w:rsidP="00DB14FD">
      <w:r>
        <w:t xml:space="preserve">T: </w:t>
      </w:r>
      <w:r>
        <w:t xml:space="preserve">Yeah, so </w:t>
      </w:r>
      <w:proofErr w:type="spellStart"/>
      <w:r>
        <w:t>i</w:t>
      </w:r>
      <w:proofErr w:type="spellEnd"/>
      <w:r>
        <w:t xml:space="preserve"> think we're doing okay. But a lot of us are taking on a lot more work than we can kind of handle. We</w:t>
      </w:r>
      <w:r>
        <w:t xml:space="preserve"> know that you're very busy, but we were just maybe, if we could all meet up again and maybe talk about dividing the t</w:t>
      </w:r>
      <w:r>
        <w:t xml:space="preserve">asks up just to keep each other accountable, and i don't mind shoulder a little bit of </w:t>
      </w:r>
      <w:r>
        <w:t>extra work. But i think because you're able to come to the meetings, maybe at least trying to do some work</w:t>
      </w:r>
      <w:r>
        <w:t xml:space="preserve"> and kind of stay engaged in the meetings</w:t>
      </w:r>
    </w:p>
    <w:p w:rsidR="00DB14FD" w:rsidRDefault="00DB14FD" w:rsidP="00DB14FD">
      <w:r>
        <w:t xml:space="preserve">A: I may not be able to show up every time we meet, but you could assign tasks to me online and I could work on them. I could also contribute notes. </w:t>
      </w:r>
    </w:p>
    <w:p w:rsidR="00DB14FD" w:rsidRDefault="00DB14FD" w:rsidP="00DB14FD">
      <w:r>
        <w:t xml:space="preserve">T: </w:t>
      </w:r>
      <w:r>
        <w:t>that was great. Great. You could contribute those notes that there may be a little bit about o</w:t>
      </w:r>
      <w:r>
        <w:t xml:space="preserve">utside research. And then i think just your general contributions, like in our meetings, would be really helpful. </w:t>
      </w:r>
    </w:p>
    <w:p w:rsidR="00DB14FD" w:rsidRDefault="00DB14FD" w:rsidP="00DB14FD">
      <w:r>
        <w:t xml:space="preserve">A: I cannot do the fundamental work like coding or outside research. </w:t>
      </w:r>
    </w:p>
    <w:p w:rsidR="00DB14FD" w:rsidRDefault="00DB14FD" w:rsidP="00DB14FD">
      <w:r>
        <w:t>T:</w:t>
      </w:r>
      <w:r>
        <w:t xml:space="preserve"> That would be helpful. I think just something that kind of balance t</w:t>
      </w:r>
      <w:r>
        <w:t xml:space="preserve">he workload would be nice, just a little bit more. </w:t>
      </w:r>
    </w:p>
    <w:p w:rsidR="00DB14FD" w:rsidRDefault="00DB14FD" w:rsidP="00DB14FD">
      <w:r>
        <w:t>A: How do you want to split the work?</w:t>
      </w:r>
    </w:p>
    <w:p w:rsidR="00DB14FD" w:rsidRDefault="00DB14FD" w:rsidP="00DB14FD">
      <w:r>
        <w:t xml:space="preserve">T: </w:t>
      </w:r>
      <w:proofErr w:type="spellStart"/>
      <w:r>
        <w:t>i</w:t>
      </w:r>
      <w:proofErr w:type="spellEnd"/>
      <w:r>
        <w:t xml:space="preserve"> mean, since there's four of us. </w:t>
      </w:r>
      <w:r>
        <w:t>I mean, it would</w:t>
      </w:r>
      <w:r>
        <w:t xml:space="preserve"> Be </w:t>
      </w:r>
      <w:r>
        <w:t xml:space="preserve">nice if we could do like a twenty five percent split all the way. </w:t>
      </w:r>
    </w:p>
    <w:p w:rsidR="00DB14FD" w:rsidRDefault="00DB14FD" w:rsidP="00DB14FD">
      <w:r>
        <w:t xml:space="preserve">A: You can write down tasks that I can do and we can schedule a meeting with our advisor, so I could be the link between the group and the advisor. </w:t>
      </w:r>
    </w:p>
    <w:p w:rsidR="002D0693" w:rsidRDefault="00DB14FD" w:rsidP="00DB14FD">
      <w:r>
        <w:t xml:space="preserve">T: </w:t>
      </w:r>
      <w:r>
        <w:t xml:space="preserve">Yeah, that would be great. </w:t>
      </w:r>
      <w:r>
        <w:t>Yeah, that's a</w:t>
      </w:r>
      <w:r>
        <w:t xml:space="preserve"> good connection, that sounds</w:t>
      </w:r>
      <w:r>
        <w:t xml:space="preserve"> good, so we'll just make sure we have</w:t>
      </w:r>
      <w:bookmarkStart w:id="0" w:name="_GoBack"/>
      <w:bookmarkEnd w:id="0"/>
      <w:r>
        <w:t xml:space="preserve"> very clear tasks</w:t>
      </w:r>
      <w:r>
        <w:t xml:space="preserve">. And then if you can't make a meeting that's fine, but we can move forward from there. </w:t>
      </w:r>
    </w:p>
    <w:sectPr w:rsidR="002D06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0693"/>
    <w:rsid w:val="00326F90"/>
    <w:rsid w:val="0096120A"/>
    <w:rsid w:val="00AA1D8D"/>
    <w:rsid w:val="00B47730"/>
    <w:rsid w:val="00CB0664"/>
    <w:rsid w:val="00DB14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CF96E1"/>
  <w14:defaultImageDpi w14:val="300"/>
  <w15:docId w15:val="{0000420E-B527-4247-9BAA-C19A1EAA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CC808B-3110-4E21-A823-270AFD713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2018-08-22T21:10:00Z</dcterms:created>
  <dcterms:modified xsi:type="dcterms:W3CDTF">2018-08-22T21:10:00Z</dcterms:modified>
  <cp:category/>
</cp:coreProperties>
</file>