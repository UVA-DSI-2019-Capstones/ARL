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F49" w:rsidRDefault="00170F49">
      <w:r>
        <w:t xml:space="preserve">A: Hi come in, what do you want to discuss with me today. </w:t>
      </w:r>
    </w:p>
    <w:p w:rsidR="00170F49" w:rsidRDefault="00170F49">
      <w:r>
        <w:t xml:space="preserve">T: </w:t>
      </w:r>
      <w:r w:rsidR="00C01A46">
        <w:t>I was just wondering if we could discuss about</w:t>
      </w:r>
      <w:r>
        <w:t xml:space="preserve"> if I could get a pay raise?</w:t>
      </w:r>
      <w:r w:rsidR="00C01A46">
        <w:t xml:space="preserve"> I haven't mentioned </w:t>
      </w:r>
      <w:r>
        <w:t>in a long time, but since being with the company for very long and just rising through the company, I thought it was time</w:t>
      </w:r>
      <w:r w:rsidR="00C01A46">
        <w:t>.</w:t>
      </w:r>
      <w:r>
        <w:t xml:space="preserve"> With</w:t>
      </w:r>
      <w:r w:rsidR="00C01A46">
        <w:t xml:space="preserve"> family expenses, </w:t>
      </w:r>
      <w:r>
        <w:t xml:space="preserve">rising and me not making as much, I thought this would be the most opportune time to request a pay raise. </w:t>
      </w:r>
    </w:p>
    <w:p w:rsidR="00170F49" w:rsidRDefault="00170F49">
      <w:r>
        <w:t>A: Why do you deserve a pay raise?</w:t>
      </w:r>
    </w:p>
    <w:p w:rsidR="00170F49" w:rsidRDefault="00170F49">
      <w:r>
        <w:t xml:space="preserve">T: </w:t>
      </w:r>
      <w:r w:rsidR="00C01A46">
        <w:t xml:space="preserve">According to my </w:t>
      </w:r>
      <w:r>
        <w:t>awards</w:t>
      </w:r>
      <w:r w:rsidR="00C01A46">
        <w:t xml:space="preserve">, </w:t>
      </w:r>
      <w:r>
        <w:t>as or recently over the past few years</w:t>
      </w:r>
      <w:r w:rsidR="00C01A46">
        <w:t xml:space="preserve"> </w:t>
      </w:r>
      <w:proofErr w:type="spellStart"/>
      <w:r w:rsidR="00C01A46">
        <w:t>i've</w:t>
      </w:r>
      <w:proofErr w:type="spellEnd"/>
      <w:r w:rsidR="00C01A46">
        <w:t xml:space="preserve"> been employee of the month</w:t>
      </w:r>
      <w:r>
        <w:t xml:space="preserve"> several times, I’ve had the highest productivity rate in the office last year, and I’ve also been taking on tasks that weren’t necessarily assigned to me, so based on these credentials, I thought I should deserve a pay raise.</w:t>
      </w:r>
    </w:p>
    <w:p w:rsidR="00170F49" w:rsidRDefault="00170F49">
      <w:r>
        <w:t>T: But it sounds like you did the same jobs as your colleges</w:t>
      </w:r>
      <w:r w:rsidR="00C01A46">
        <w:t>.</w:t>
      </w:r>
    </w:p>
    <w:p w:rsidR="00170F49" w:rsidRDefault="00170F49">
      <w:r>
        <w:t>A: Like I mentioned earlier though, I have been taking on the tasks of my colleges, who are not necessarily doing their work.  I’m taking on more than my colleges. Do you see what I’m saying?</w:t>
      </w:r>
    </w:p>
    <w:p w:rsidR="00170F49" w:rsidRDefault="00170F49">
      <w:r>
        <w:t xml:space="preserve">A: </w:t>
      </w:r>
      <w:proofErr w:type="gramStart"/>
      <w:r>
        <w:t>So</w:t>
      </w:r>
      <w:proofErr w:type="gramEnd"/>
      <w:r>
        <w:t xml:space="preserve"> you did extra work?</w:t>
      </w:r>
    </w:p>
    <w:p w:rsidR="00170F49" w:rsidRDefault="00170F49">
      <w:r>
        <w:t>T: Basically</w:t>
      </w:r>
    </w:p>
    <w:p w:rsidR="00170F49" w:rsidRDefault="00170F49">
      <w:r>
        <w:t xml:space="preserve">A: What would you bring to the company in the future? </w:t>
      </w:r>
    </w:p>
    <w:p w:rsidR="00170F49" w:rsidRDefault="00170F49">
      <w:r>
        <w:t>T: I came in with the intention of working my way up but recently my position has been very stagnant, there have not been many opportunities to grow within the company. I’m not saying I have to rise up on the ladders, or anything like that, but a small pay raise would be great.</w:t>
      </w:r>
    </w:p>
    <w:p w:rsidR="00170F49" w:rsidRDefault="00170F49">
      <w:r>
        <w:t>A: Would you be willing to do extra work?</w:t>
      </w:r>
    </w:p>
    <w:p w:rsidR="00170F49" w:rsidRDefault="00170F49">
      <w:r>
        <w:t xml:space="preserve">T: I would be more than willing to do that. I don’t mind anything as long as I can like possibly get a pay raise, I would be more than down to help the company out as much as I can. </w:t>
      </w:r>
    </w:p>
    <w:p w:rsidR="00170F49" w:rsidRDefault="00170F49">
      <w:r>
        <w:t>A: What if I ask you to do extra work?</w:t>
      </w:r>
    </w:p>
    <w:p w:rsidR="00170F49" w:rsidRDefault="00170F49">
      <w:r>
        <w:t xml:space="preserve">T: </w:t>
      </w:r>
      <w:r w:rsidR="00C01A46">
        <w:t xml:space="preserve">I would be willing. </w:t>
      </w:r>
    </w:p>
    <w:p w:rsidR="00C01A46" w:rsidRDefault="00C01A46">
      <w:r>
        <w:t>A: I don’t think we can give you a raise, but we could give you several days off, what do you think about that?</w:t>
      </w:r>
    </w:p>
    <w:p w:rsidR="002D38F9" w:rsidRDefault="00C01A46">
      <w:r>
        <w:t xml:space="preserve">T: Maybe to compensate for it, instead of getting a raise, we can have vacation days, compensated vacation days. </w:t>
      </w:r>
      <w:proofErr w:type="gramStart"/>
      <w:r>
        <w:t>So</w:t>
      </w:r>
      <w:proofErr w:type="gramEnd"/>
      <w:r>
        <w:t xml:space="preserve"> it’s not necessarily a raise but it’s like a paid expense trip. </w:t>
      </w:r>
    </w:p>
    <w:p w:rsidR="00C01A46" w:rsidRDefault="00C01A46">
      <w:r>
        <w:t xml:space="preserve">A: We have a system for requests for salary increases. Why did you decide to talk to me? </w:t>
      </w:r>
    </w:p>
    <w:p w:rsidR="00C01A46" w:rsidRDefault="00C01A46">
      <w:r>
        <w:lastRenderedPageBreak/>
        <w:t>T: I thought you would be the ideal person to talk to about this just because you are my boss, you are in charge of pay roll and everything</w:t>
      </w:r>
    </w:p>
    <w:p w:rsidR="00C01A46" w:rsidRDefault="00C01A46">
      <w:r>
        <w:t>A: I need to contact upper management, they are in change of salary, would you be willing to talk to them?</w:t>
      </w:r>
    </w:p>
    <w:p w:rsidR="00C01A46" w:rsidRDefault="00C01A46">
      <w:r>
        <w:t xml:space="preserve">T: Yeah of course, I just though I should let you know and see your opinion first. </w:t>
      </w:r>
      <w:bookmarkStart w:id="0" w:name="_GoBack"/>
      <w:bookmarkEnd w:id="0"/>
    </w:p>
    <w:sectPr w:rsidR="00C01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F49"/>
    <w:rsid w:val="0029639D"/>
    <w:rsid w:val="002D38F9"/>
    <w:rsid w:val="00326F90"/>
    <w:rsid w:val="00AA1D8D"/>
    <w:rsid w:val="00B47730"/>
    <w:rsid w:val="00C01A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0952"/>
  <w14:defaultImageDpi w14:val="300"/>
  <w15:docId w15:val="{431629F3-55FE-41D4-8BCB-0AC9C17A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1A026-C415-4587-BC92-CF6C2FC6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2018-08-20T21:58:00Z</dcterms:created>
  <dcterms:modified xsi:type="dcterms:W3CDTF">2018-08-20T21:58:00Z</dcterms:modified>
  <cp:category/>
</cp:coreProperties>
</file>