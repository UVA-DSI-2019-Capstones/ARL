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5C" w:rsidRDefault="002A4F5C">
      <w:r>
        <w:t xml:space="preserve">A: </w:t>
      </w:r>
      <w:r w:rsidR="00AB4EDA">
        <w:t>Hello, come in. Why d</w:t>
      </w:r>
      <w:r>
        <w:t xml:space="preserve">id </w:t>
      </w:r>
      <w:r w:rsidR="00AB4EDA">
        <w:t>you want to talk to me today</w:t>
      </w:r>
      <w:r w:rsidR="00AB4EDA">
        <w:t xml:space="preserve">? The problem </w:t>
      </w:r>
      <w:r>
        <w:t>with your work?</w:t>
      </w:r>
    </w:p>
    <w:p w:rsidR="002A4F5C" w:rsidRDefault="002A4F5C">
      <w:r>
        <w:t xml:space="preserve">T: </w:t>
      </w:r>
      <w:r w:rsidR="00AB4EDA">
        <w:t xml:space="preserve">No, sir, </w:t>
      </w:r>
      <w:r>
        <w:t xml:space="preserve">I just wanted to </w:t>
      </w:r>
      <w:r w:rsidR="00AB4EDA">
        <w:t xml:space="preserve">discuss </w:t>
      </w:r>
      <w:r>
        <w:t xml:space="preserve">something </w:t>
      </w:r>
      <w:r w:rsidR="00AB4EDA">
        <w:t xml:space="preserve">with you. I was hoping to have </w:t>
      </w:r>
      <w:proofErr w:type="gramStart"/>
      <w:r w:rsidR="00AB4EDA">
        <w:t>a</w:t>
      </w:r>
      <w:proofErr w:type="gramEnd"/>
      <w:r w:rsidR="00AB4EDA">
        <w:t xml:space="preserve"> open conversation with you about potentially increas</w:t>
      </w:r>
      <w:r>
        <w:t>ing</w:t>
      </w:r>
      <w:r w:rsidR="00AB4EDA">
        <w:t xml:space="preserve"> </w:t>
      </w:r>
      <w:r w:rsidR="00AB4EDA">
        <w:t xml:space="preserve">my salary. </w:t>
      </w:r>
    </w:p>
    <w:p w:rsidR="002A4F5C" w:rsidRDefault="002A4F5C">
      <w:r>
        <w:t xml:space="preserve">A: </w:t>
      </w:r>
      <w:r w:rsidR="00AB4EDA">
        <w:t xml:space="preserve">Sure, </w:t>
      </w:r>
      <w:proofErr w:type="spellStart"/>
      <w:r w:rsidR="00AB4EDA">
        <w:t>i'm</w:t>
      </w:r>
      <w:proofErr w:type="spellEnd"/>
      <w:r w:rsidR="00AB4EDA">
        <w:t xml:space="preserve"> open to </w:t>
      </w:r>
      <w:r w:rsidR="00AB4EDA">
        <w:t>that.</w:t>
      </w:r>
    </w:p>
    <w:p w:rsidR="002A4F5C" w:rsidRDefault="002A4F5C">
      <w:r>
        <w:t>T:</w:t>
      </w:r>
      <w:r w:rsidR="00AB4EDA">
        <w:t xml:space="preserve"> I</w:t>
      </w:r>
      <w:r>
        <w:t>’ve done a l</w:t>
      </w:r>
      <w:r w:rsidR="00AB4EDA">
        <w:t xml:space="preserve">ot of good things with company. </w:t>
      </w:r>
      <w:r>
        <w:t>Lead</w:t>
      </w:r>
      <w:r w:rsidR="00AB4EDA">
        <w:t xml:space="preserve"> many projects, </w:t>
      </w:r>
      <w:r>
        <w:t xml:space="preserve">brought in a lot of business </w:t>
      </w:r>
      <w:r w:rsidR="00AB4EDA">
        <w:t xml:space="preserve">company and taking a lot of extra work that was not assigned to me. </w:t>
      </w:r>
    </w:p>
    <w:p w:rsidR="002A4F5C" w:rsidRDefault="002A4F5C">
      <w:r>
        <w:t xml:space="preserve">A: I have seen the work you bring to the table, and I think there is potential for you to get a raise. </w:t>
      </w:r>
    </w:p>
    <w:p w:rsidR="002A4F5C" w:rsidRDefault="002A4F5C">
      <w:r>
        <w:t xml:space="preserve">T: </w:t>
      </w:r>
      <w:r w:rsidR="00AB4EDA">
        <w:t xml:space="preserve"> </w:t>
      </w:r>
      <w:r w:rsidR="00AB4EDA">
        <w:t xml:space="preserve">You ask anyone in the office, including </w:t>
      </w:r>
      <w:r>
        <w:t>upper management</w:t>
      </w:r>
      <w:r w:rsidR="00AB4EDA">
        <w:t xml:space="preserve">, about my work </w:t>
      </w:r>
      <w:r>
        <w:t xml:space="preserve">ethic, I work harder than </w:t>
      </w:r>
      <w:r w:rsidR="00AB4EDA">
        <w:t>almost an</w:t>
      </w:r>
      <w:r>
        <w:t>yone</w:t>
      </w:r>
      <w:r w:rsidR="00AB4EDA">
        <w:t xml:space="preserve">. </w:t>
      </w:r>
    </w:p>
    <w:p w:rsidR="002A4F5C" w:rsidRDefault="002A4F5C">
      <w:r>
        <w:t xml:space="preserve">A: Actually, I cannot give you a raise just because you think you work the hardest. We have to give raises based on the evaluation of the whole department. </w:t>
      </w:r>
    </w:p>
    <w:p w:rsidR="002A4F5C" w:rsidRDefault="002A4F5C" w:rsidP="002A4F5C">
      <w:r>
        <w:t xml:space="preserve">T: </w:t>
      </w:r>
      <w:r w:rsidR="00AB4EDA">
        <w:t>you'd ask your upper management before you give me a rais</w:t>
      </w:r>
      <w:r>
        <w:t>e?</w:t>
      </w:r>
      <w:r w:rsidR="00AB4EDA">
        <w:t xml:space="preserve"> Is that correct</w:t>
      </w:r>
      <w:r w:rsidR="00AB4EDA">
        <w:t xml:space="preserve">? </w:t>
      </w:r>
    </w:p>
    <w:p w:rsidR="002A4F5C" w:rsidRDefault="002A4F5C" w:rsidP="002A4F5C">
      <w:r>
        <w:t xml:space="preserve">A: I don’t have the authority to talk to them. </w:t>
      </w:r>
    </w:p>
    <w:p w:rsidR="002A4F5C" w:rsidRDefault="002A4F5C" w:rsidP="002A4F5C">
      <w:r>
        <w:t>T:</w:t>
      </w:r>
      <w:r w:rsidR="00AB4EDA">
        <w:t xml:space="preserve"> yeah, yeah, okay, so would you be able to talk</w:t>
      </w:r>
      <w:r>
        <w:t xml:space="preserve"> to them at some point this quarter</w:t>
      </w:r>
      <w:r w:rsidR="00AB4EDA">
        <w:t xml:space="preserve">? </w:t>
      </w:r>
    </w:p>
    <w:p w:rsidR="002A4F5C" w:rsidRDefault="002A4F5C" w:rsidP="002A4F5C">
      <w:r>
        <w:t xml:space="preserve">A: </w:t>
      </w:r>
      <w:r w:rsidR="00AB4EDA">
        <w:t>You mean now</w:t>
      </w:r>
      <w:r w:rsidR="00AB4EDA">
        <w:t xml:space="preserve">? </w:t>
      </w:r>
    </w:p>
    <w:p w:rsidR="002A4F5C" w:rsidRDefault="002A4F5C" w:rsidP="002A4F5C">
      <w:r>
        <w:t xml:space="preserve">T: </w:t>
      </w:r>
      <w:r w:rsidR="00AB4EDA">
        <w:t xml:space="preserve">No. Now, whenever it's, convenient for you, </w:t>
      </w:r>
      <w:r>
        <w:t xml:space="preserve">I know you’re </w:t>
      </w:r>
      <w:r w:rsidR="00AB4EDA">
        <w:t>very busy</w:t>
      </w:r>
      <w:r>
        <w:t xml:space="preserve"> and are</w:t>
      </w:r>
      <w:r w:rsidR="00AB4EDA">
        <w:t xml:space="preserve"> doing a l</w:t>
      </w:r>
      <w:r>
        <w:t>ot of things for the</w:t>
      </w:r>
      <w:r w:rsidR="00AB4EDA">
        <w:t xml:space="preserve"> company </w:t>
      </w:r>
      <w:r>
        <w:t xml:space="preserve">but if you </w:t>
      </w:r>
      <w:r w:rsidR="00AB4EDA">
        <w:t xml:space="preserve">could talk to them this quarter about my work and </w:t>
      </w:r>
      <w:r>
        <w:t xml:space="preserve">if I deserve a </w:t>
      </w:r>
      <w:r w:rsidR="00AB4EDA">
        <w:t>pay raise</w:t>
      </w:r>
      <w:r>
        <w:t>, it</w:t>
      </w:r>
      <w:r w:rsidR="00AB4EDA">
        <w:t xml:space="preserve"> would go a long way f</w:t>
      </w:r>
      <w:r>
        <w:t xml:space="preserve">or me. </w:t>
      </w:r>
    </w:p>
    <w:p w:rsidR="002A4F5C" w:rsidRDefault="002A4F5C" w:rsidP="002A4F5C">
      <w:r>
        <w:t xml:space="preserve">A: </w:t>
      </w:r>
      <w:r w:rsidR="00AB4EDA">
        <w:t>before i talk</w:t>
      </w:r>
      <w:r>
        <w:t>,</w:t>
      </w:r>
      <w:r w:rsidR="00AB4EDA">
        <w:t xml:space="preserve"> could </w:t>
      </w:r>
      <w:r>
        <w:t>you give me</w:t>
      </w:r>
      <w:r w:rsidR="00AB4EDA">
        <w:t xml:space="preserve"> more reasons</w:t>
      </w:r>
      <w:r>
        <w:t xml:space="preserve"> you deserve a raise?</w:t>
      </w:r>
    </w:p>
    <w:p w:rsidR="002A4F5C" w:rsidRDefault="002A4F5C" w:rsidP="002A4F5C">
      <w:r>
        <w:t>T:</w:t>
      </w:r>
      <w:r w:rsidR="00AB4EDA">
        <w:t xml:space="preserve"> Well, </w:t>
      </w:r>
      <w:r>
        <w:t>like</w:t>
      </w:r>
      <w:r w:rsidR="00AB4EDA">
        <w:t xml:space="preserve"> i've reiterated earlier </w:t>
      </w:r>
      <w:proofErr w:type="spellStart"/>
      <w:r w:rsidR="00AB4EDA">
        <w:t>i</w:t>
      </w:r>
      <w:proofErr w:type="spellEnd"/>
      <w:r w:rsidR="00AB4EDA">
        <w:t xml:space="preserve"> brought on </w:t>
      </w:r>
      <w:r>
        <w:t xml:space="preserve">a lot of business </w:t>
      </w:r>
      <w:r w:rsidR="00AB4EDA">
        <w:t>for the company, i take a lot of extra projects</w:t>
      </w:r>
      <w:r>
        <w:t xml:space="preserve"> and</w:t>
      </w:r>
      <w:r w:rsidR="00AB4EDA">
        <w:t xml:space="preserve"> for those reasons. I do believe i am eligible for a higher pay rais</w:t>
      </w:r>
      <w:r>
        <w:t xml:space="preserve">e </w:t>
      </w:r>
      <w:r w:rsidR="00AB4EDA">
        <w:t xml:space="preserve">seeing </w:t>
      </w:r>
      <w:r>
        <w:t>as</w:t>
      </w:r>
      <w:r w:rsidR="00AB4EDA">
        <w:t xml:space="preserve"> I've received numerous times to play the mo</w:t>
      </w:r>
      <w:r>
        <w:t>n</w:t>
      </w:r>
      <w:r w:rsidR="00AB4EDA">
        <w:t xml:space="preserve">th, </w:t>
      </w:r>
      <w:r>
        <w:t xml:space="preserve">high productivity </w:t>
      </w:r>
      <w:r w:rsidR="00AB4EDA">
        <w:t xml:space="preserve">rate, and </w:t>
      </w:r>
      <w:proofErr w:type="spellStart"/>
      <w:r w:rsidR="00AB4EDA">
        <w:t>i</w:t>
      </w:r>
      <w:proofErr w:type="spellEnd"/>
      <w:r w:rsidR="00AB4EDA">
        <w:t xml:space="preserve"> have even applied</w:t>
      </w:r>
      <w:r>
        <w:t xml:space="preserve"> numerous times</w:t>
      </w:r>
      <w:r w:rsidR="00AB4EDA">
        <w:t xml:space="preserve"> for h</w:t>
      </w:r>
      <w:r w:rsidR="00AB4EDA">
        <w:t>igher management</w:t>
      </w:r>
    </w:p>
    <w:p w:rsidR="00AB4EDA" w:rsidRDefault="002A4F5C" w:rsidP="002A4F5C">
      <w:r>
        <w:t>A: Our company is ha</w:t>
      </w:r>
      <w:r w:rsidR="00AB4EDA">
        <w:t xml:space="preserve">ving a hard time right now, because because we have to pay </w:t>
      </w:r>
      <w:r>
        <w:t>extr</w:t>
      </w:r>
      <w:r w:rsidR="00AB4EDA">
        <w:t>a</w:t>
      </w:r>
      <w:r w:rsidR="00AB4EDA">
        <w:t xml:space="preserve"> taxes due to donald trump's policies right now, </w:t>
      </w:r>
      <w:r>
        <w:t>I</w:t>
      </w:r>
      <w:r w:rsidR="00AB4EDA">
        <w:t xml:space="preserve"> appreciate your </w:t>
      </w:r>
      <w:r w:rsidR="00AB4EDA">
        <w:t xml:space="preserve">past work, but </w:t>
      </w:r>
      <w:proofErr w:type="spellStart"/>
      <w:r w:rsidR="00AB4EDA">
        <w:t xml:space="preserve">i </w:t>
      </w:r>
      <w:r w:rsidR="00AB4EDA">
        <w:t>t</w:t>
      </w:r>
      <w:proofErr w:type="spellEnd"/>
      <w:r w:rsidR="00AB4EDA">
        <w:t xml:space="preserve">hink that maybe your chances of getting a pay raise are not so great right now. </w:t>
      </w:r>
    </w:p>
    <w:p w:rsidR="00AB4EDA" w:rsidRDefault="00AB4EDA" w:rsidP="002A4F5C">
      <w:r>
        <w:t xml:space="preserve">T: </w:t>
      </w:r>
      <w:r>
        <w:t xml:space="preserve">I understand that. I do appreciate your feedback, but it would go a long way from me if you could at least try and know you're busy. But if you could take a </w:t>
      </w:r>
      <w:r>
        <w:t>few minutes out of your</w:t>
      </w:r>
      <w:r>
        <w:t xml:space="preserve"> busy schedule to talk to the higher ups about it I would </w:t>
      </w:r>
      <w:r>
        <w:t>really appreciate it</w:t>
      </w:r>
      <w:r>
        <w:t>. Just put that seed in their mind, so when the economy does get better, they have me on</w:t>
      </w:r>
      <w:r>
        <w:t xml:space="preserve"> their mind</w:t>
      </w:r>
    </w:p>
    <w:p w:rsidR="00AB4EDA" w:rsidRDefault="00AB4EDA" w:rsidP="002A4F5C">
      <w:r>
        <w:t xml:space="preserve">A: I will talk to my upper management soon. </w:t>
      </w:r>
    </w:p>
    <w:p w:rsidR="00AB4EDA" w:rsidRDefault="00AB4EDA" w:rsidP="002A4F5C">
      <w:r>
        <w:lastRenderedPageBreak/>
        <w:t xml:space="preserve">T: </w:t>
      </w:r>
      <w:r>
        <w:t>thank you so much so i really do appreciate it if you could let me know how that conversation goes that would be</w:t>
      </w:r>
      <w:r>
        <w:t xml:space="preserve"> great </w:t>
      </w:r>
    </w:p>
    <w:p w:rsidR="00AB4EDA" w:rsidRDefault="00AB4EDA" w:rsidP="002A4F5C">
      <w:r>
        <w:t xml:space="preserve">A: One thing I want to make clear is that even if I have talked to my upper management and tell them about you request, I cannot guarantee that you will get a pay raise immediately. </w:t>
      </w:r>
    </w:p>
    <w:p w:rsidR="00AB4EDA" w:rsidRDefault="00AB4EDA" w:rsidP="00AB4EDA">
      <w:r>
        <w:t xml:space="preserve">T: </w:t>
      </w:r>
      <w:proofErr w:type="spellStart"/>
      <w:r>
        <w:t>i</w:t>
      </w:r>
      <w:proofErr w:type="spellEnd"/>
      <w:r>
        <w:t xml:space="preserve"> understand that </w:t>
      </w:r>
      <w:proofErr w:type="spellStart"/>
      <w:r>
        <w:t>i</w:t>
      </w:r>
      <w:proofErr w:type="spellEnd"/>
      <w:r>
        <w:t xml:space="preserve"> don't need the pay raise </w:t>
      </w:r>
      <w:r>
        <w:t xml:space="preserve">immediately just the appreciation that the </w:t>
      </w:r>
      <w:r>
        <w:t>sign that will you ask for them and they wanted to give</w:t>
      </w:r>
      <w:r>
        <w:t xml:space="preserve"> a pay raise whenever it would </w:t>
      </w:r>
      <w:r>
        <w:t>come in and it would</w:t>
      </w:r>
      <w:r>
        <w:t xml:space="preserve"> b</w:t>
      </w:r>
      <w:r>
        <w:t xml:space="preserve">e very beneficial to me so i completely understand the situation </w:t>
      </w:r>
    </w:p>
    <w:p w:rsidR="00AB4EDA" w:rsidRDefault="00AB4EDA" w:rsidP="00AB4EDA">
      <w:r>
        <w:t xml:space="preserve">A: </w:t>
      </w:r>
      <w:r>
        <w:t xml:space="preserve">yeah sure </w:t>
      </w:r>
      <w:proofErr w:type="spellStart"/>
      <w:r>
        <w:t>i</w:t>
      </w:r>
      <w:proofErr w:type="spellEnd"/>
      <w:r>
        <w:t xml:space="preserve"> just i really appreciate your understanding to work in this process because maybe you know that's for chinese company the process is a little </w:t>
      </w:r>
      <w:r>
        <w:t>different</w:t>
      </w:r>
      <w:r>
        <w:t xml:space="preserve"> </w:t>
      </w:r>
      <w:r>
        <w:t>from that in America. If the company is having a hard time, it may be harder to get a pay raise.</w:t>
      </w:r>
    </w:p>
    <w:p w:rsidR="00AB4EDA" w:rsidRDefault="00AB4EDA" w:rsidP="00AB4EDA">
      <w:r>
        <w:t>T: Okay, I did not know that</w:t>
      </w:r>
      <w:r>
        <w:t xml:space="preserve"> </w:t>
      </w:r>
      <w:proofErr w:type="spellStart"/>
      <w:r>
        <w:t>i'm</w:t>
      </w:r>
      <w:proofErr w:type="spellEnd"/>
      <w:r>
        <w:t xml:space="preserve"> still very new to t</w:t>
      </w:r>
      <w:r>
        <w:t xml:space="preserve">he culture of </w:t>
      </w:r>
      <w:proofErr w:type="spellStart"/>
      <w:r>
        <w:t>chinese</w:t>
      </w:r>
      <w:proofErr w:type="spellEnd"/>
      <w:r>
        <w:t xml:space="preserve"> companies. </w:t>
      </w:r>
      <w:proofErr w:type="gramStart"/>
      <w:r>
        <w:t>So</w:t>
      </w:r>
      <w:proofErr w:type="gramEnd"/>
      <w:r>
        <w:t xml:space="preserve"> from, like from now, what is the correct way for an </w:t>
      </w:r>
      <w:r>
        <w:t>employee</w:t>
      </w:r>
      <w:r>
        <w:t xml:space="preserve"> to see</w:t>
      </w:r>
      <w:r>
        <w:t>k out a raise if you can’t do it</w:t>
      </w:r>
      <w:r>
        <w:t xml:space="preserve"> directly</w:t>
      </w:r>
      <w:r>
        <w:t xml:space="preserve">? </w:t>
      </w:r>
    </w:p>
    <w:p w:rsidR="00AB4EDA" w:rsidRDefault="00AB4EDA" w:rsidP="00AB4EDA">
      <w:r>
        <w:t xml:space="preserve">A: </w:t>
      </w:r>
      <w:r>
        <w:t xml:space="preserve">I just want you. I just want you. You two know the cultural difference. But since since you have you have, you have since we have come out with your request. I will give it to the upper </w:t>
      </w:r>
      <w:r>
        <w:t>management</w:t>
      </w:r>
    </w:p>
    <w:p w:rsidR="00964C86" w:rsidRDefault="00AB4EDA" w:rsidP="00AB4EDA">
      <w:r>
        <w:t xml:space="preserve">T: </w:t>
      </w:r>
      <w:r>
        <w:t xml:space="preserve">Thank you, sir for your </w:t>
      </w:r>
      <w:bookmarkStart w:id="0" w:name="_GoBack"/>
      <w:bookmarkEnd w:id="0"/>
      <w:r>
        <w:t>time. I appreciate it.</w:t>
      </w:r>
    </w:p>
    <w:sectPr w:rsidR="00964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F5C"/>
    <w:rsid w:val="00326F90"/>
    <w:rsid w:val="00964C86"/>
    <w:rsid w:val="00AA1D8D"/>
    <w:rsid w:val="00AB4ED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1B510"/>
  <w14:defaultImageDpi w14:val="300"/>
  <w15:docId w15:val="{D59D5AB8-ED94-4A60-A558-A1862B0A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D8E7A6-E869-42EF-8A8E-3241B948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2018-08-23T18:56:00Z</dcterms:created>
  <dcterms:modified xsi:type="dcterms:W3CDTF">2018-08-23T18:56:00Z</dcterms:modified>
  <cp:category/>
</cp:coreProperties>
</file>