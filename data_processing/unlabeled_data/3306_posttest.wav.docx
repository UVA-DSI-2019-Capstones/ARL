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F0" w:rsidRDefault="00681406">
      <w:r>
        <w:t xml:space="preserve">Go no prison. </w:t>
      </w:r>
    </w:p>
    <w:p w:rsidR="005457F0" w:rsidRDefault="005457F0">
      <w:r>
        <w:t>T: Hey, how’s it going?</w:t>
      </w:r>
    </w:p>
    <w:p w:rsidR="005457F0" w:rsidRDefault="005457F0">
      <w:r>
        <w:t>A: Good, so what did you want to see me about?</w:t>
      </w:r>
    </w:p>
    <w:p w:rsidR="005457F0" w:rsidRDefault="005457F0">
      <w:r>
        <w:t xml:space="preserve">T: </w:t>
      </w:r>
      <w:r w:rsidR="00681406">
        <w:t>I was hoping to have an open conversation about, potentially</w:t>
      </w:r>
      <w:r>
        <w:t xml:space="preserve"> having an</w:t>
      </w:r>
      <w:r w:rsidR="00681406">
        <w:t xml:space="preserve"> </w:t>
      </w:r>
      <w:r>
        <w:t>increase in my salary.</w:t>
      </w:r>
      <w:r w:rsidR="00681406">
        <w:t xml:space="preserve"> </w:t>
      </w:r>
      <w:proofErr w:type="gramStart"/>
      <w:r w:rsidR="00681406">
        <w:t>What ?</w:t>
      </w:r>
      <w:proofErr w:type="gramEnd"/>
      <w:r w:rsidR="00681406">
        <w:t xml:space="preserve"> </w:t>
      </w:r>
    </w:p>
    <w:p w:rsidR="005457F0" w:rsidRDefault="005457F0">
      <w:r>
        <w:t xml:space="preserve">A: </w:t>
      </w:r>
      <w:r w:rsidR="00681406">
        <w:t>You kno</w:t>
      </w:r>
      <w:r>
        <w:t xml:space="preserve">w in our company we </w:t>
      </w:r>
      <w:r w:rsidR="00681406">
        <w:t>have, like a standard procedure</w:t>
      </w:r>
      <w:r>
        <w:t xml:space="preserve">, so if you want to have an increase in your salary or get a </w:t>
      </w:r>
      <w:r w:rsidR="00681406">
        <w:t>promotion</w:t>
      </w:r>
      <w:r>
        <w:t xml:space="preserve"> you can</w:t>
      </w:r>
      <w:r w:rsidR="00681406">
        <w:t xml:space="preserve"> go to system </w:t>
      </w:r>
      <w:r>
        <w:t>and apply for apply for applications</w:t>
      </w:r>
      <w:r w:rsidR="00681406">
        <w:t xml:space="preserve"> have you</w:t>
      </w:r>
      <w:r>
        <w:t xml:space="preserve"> heard of it</w:t>
      </w:r>
      <w:r w:rsidR="00681406">
        <w:t xml:space="preserve">? </w:t>
      </w:r>
    </w:p>
    <w:p w:rsidR="005457F0" w:rsidRDefault="005457F0">
      <w:r>
        <w:t xml:space="preserve">T: </w:t>
      </w:r>
      <w:r w:rsidR="00681406">
        <w:t xml:space="preserve">I </w:t>
      </w:r>
      <w:r w:rsidR="00681406">
        <w:t xml:space="preserve">have not done that yet. I was hoping to approach you directly, </w:t>
      </w:r>
      <w:r>
        <w:t xml:space="preserve">to potentially expedite </w:t>
      </w:r>
      <w:proofErr w:type="gramStart"/>
      <w:r>
        <w:t xml:space="preserve">the </w:t>
      </w:r>
      <w:r w:rsidR="00681406">
        <w:t xml:space="preserve"> process</w:t>
      </w:r>
      <w:proofErr w:type="gramEnd"/>
      <w:r w:rsidR="00681406">
        <w:t xml:space="preserve"> or increase my chances of getting the p</w:t>
      </w:r>
      <w:r>
        <w:t>ay raise</w:t>
      </w:r>
      <w:r w:rsidR="00681406">
        <w:t>.</w:t>
      </w:r>
    </w:p>
    <w:p w:rsidR="005457F0" w:rsidRDefault="005457F0">
      <w:r>
        <w:t xml:space="preserve">A: </w:t>
      </w:r>
      <w:r w:rsidR="00681406">
        <w:t xml:space="preserve"> </w:t>
      </w:r>
      <w:r>
        <w:t xml:space="preserve">Could you explain some details about why we should consider you for a raise about your performance </w:t>
      </w:r>
      <w:r>
        <w:t>and your work ethic in the last three months</w:t>
      </w:r>
      <w:r w:rsidR="00681406">
        <w:t xml:space="preserve"> </w:t>
      </w:r>
    </w:p>
    <w:p w:rsidR="005457F0" w:rsidRDefault="005457F0">
      <w:r>
        <w:t xml:space="preserve">T: </w:t>
      </w:r>
      <w:r w:rsidR="00681406">
        <w:t>so i've won several employees of the month awar</w:t>
      </w:r>
      <w:r w:rsidR="00681406">
        <w:t xml:space="preserve">ds </w:t>
      </w:r>
      <w:r>
        <w:t xml:space="preserve">I </w:t>
      </w:r>
      <w:r w:rsidR="00681406">
        <w:t xml:space="preserve">moved out </w:t>
      </w:r>
      <w:r>
        <w:t xml:space="preserve">to </w:t>
      </w:r>
      <w:r w:rsidR="00681406">
        <w:t xml:space="preserve">china, of </w:t>
      </w:r>
      <w:r>
        <w:t>my own accord</w:t>
      </w:r>
      <w:r w:rsidR="00681406">
        <w:t>, to try to</w:t>
      </w:r>
      <w:r w:rsidR="00681406">
        <w:t xml:space="preserve">, increase my position in this company and to show how </w:t>
      </w:r>
      <w:r>
        <w:t>dedicated I am to the</w:t>
      </w:r>
      <w:r w:rsidR="00681406">
        <w:t xml:space="preserve"> company. I have earned the highest productivity rate in this past year</w:t>
      </w:r>
      <w:r>
        <w:t xml:space="preserve">, and </w:t>
      </w:r>
      <w:proofErr w:type="spellStart"/>
      <w:r w:rsidR="00681406">
        <w:t>i</w:t>
      </w:r>
      <w:proofErr w:type="spellEnd"/>
      <w:r w:rsidR="00681406">
        <w:t xml:space="preserve"> ha</w:t>
      </w:r>
      <w:r>
        <w:t>ve</w:t>
      </w:r>
      <w:r w:rsidR="00681406">
        <w:t xml:space="preserve"> </w:t>
      </w:r>
      <w:r>
        <w:t>filled</w:t>
      </w:r>
      <w:r w:rsidR="00681406">
        <w:t xml:space="preserve"> in for higher management numerous times. Based on my cur</w:t>
      </w:r>
      <w:r w:rsidR="00681406">
        <w:t xml:space="preserve">rent salary and my current job requirements. I believe </w:t>
      </w:r>
      <w:proofErr w:type="spellStart"/>
      <w:r w:rsidR="00681406">
        <w:t>i've</w:t>
      </w:r>
      <w:proofErr w:type="spellEnd"/>
      <w:r w:rsidR="00681406">
        <w:t xml:space="preserve"> </w:t>
      </w:r>
      <w:r>
        <w:t>exceeded them</w:t>
      </w:r>
      <w:r w:rsidR="00681406">
        <w:t xml:space="preserve">, therefore </w:t>
      </w:r>
      <w:r>
        <w:t xml:space="preserve">should </w:t>
      </w:r>
      <w:r w:rsidR="00681406">
        <w:t xml:space="preserve">compensated more for my work. </w:t>
      </w:r>
    </w:p>
    <w:p w:rsidR="005457F0" w:rsidRDefault="005457F0">
      <w:r>
        <w:t xml:space="preserve">A: </w:t>
      </w:r>
      <w:r w:rsidR="00681406">
        <w:t xml:space="preserve">Yeah, so. </w:t>
      </w:r>
      <w:r>
        <w:t xml:space="preserve">Imagine we are increasing your compensation, could you please give me a number a rate, like ten percent, what is the desired level </w:t>
      </w:r>
    </w:p>
    <w:p w:rsidR="005457F0" w:rsidRDefault="005457F0">
      <w:r>
        <w:t xml:space="preserve">T: </w:t>
      </w:r>
      <w:r w:rsidR="00681406">
        <w:t xml:space="preserve">Ideally, </w:t>
      </w:r>
      <w:proofErr w:type="spellStart"/>
      <w:r w:rsidR="00681406">
        <w:t>i</w:t>
      </w:r>
      <w:proofErr w:type="spellEnd"/>
      <w:r w:rsidR="00681406">
        <w:t xml:space="preserve"> would have fifteen percent, </w:t>
      </w:r>
      <w:r>
        <w:t>pay increase</w:t>
      </w:r>
      <w:r w:rsidR="00681406">
        <w:t xml:space="preserve">. </w:t>
      </w:r>
      <w:r>
        <w:t xml:space="preserve">That is what I am looking for. </w:t>
      </w:r>
    </w:p>
    <w:p w:rsidR="005457F0" w:rsidRDefault="005457F0">
      <w:r>
        <w:t xml:space="preserve">A: </w:t>
      </w:r>
      <w:proofErr w:type="gramStart"/>
      <w:r w:rsidR="00681406">
        <w:t>So</w:t>
      </w:r>
      <w:proofErr w:type="gramEnd"/>
      <w:r w:rsidR="00681406">
        <w:t xml:space="preserve"> </w:t>
      </w:r>
      <w:r>
        <w:t xml:space="preserve">have you been </w:t>
      </w:r>
      <w:r w:rsidR="00681406">
        <w:t xml:space="preserve">receiving </w:t>
      </w:r>
      <w:r>
        <w:t xml:space="preserve">any </w:t>
      </w:r>
      <w:r w:rsidR="00681406">
        <w:t>offers</w:t>
      </w:r>
      <w:r>
        <w:t xml:space="preserve"> from any companies recently.</w:t>
      </w:r>
      <w:r w:rsidR="00681406">
        <w:t xml:space="preserve"> </w:t>
      </w:r>
    </w:p>
    <w:p w:rsidR="005457F0" w:rsidRDefault="005457F0">
      <w:r>
        <w:t xml:space="preserve">T: </w:t>
      </w:r>
      <w:r w:rsidR="00681406">
        <w:t>Um, a</w:t>
      </w:r>
      <w:r w:rsidR="00681406">
        <w:t xml:space="preserve">t the moment, </w:t>
      </w:r>
      <w:proofErr w:type="spellStart"/>
      <w:r w:rsidR="00681406">
        <w:t>i</w:t>
      </w:r>
      <w:proofErr w:type="spellEnd"/>
      <w:r w:rsidR="00681406">
        <w:t xml:space="preserve"> have not been</w:t>
      </w:r>
      <w:r>
        <w:t xml:space="preserve"> I have not been </w:t>
      </w:r>
      <w:r w:rsidR="00681406">
        <w:t xml:space="preserve">looking for other offers. As i would still like to work for this company </w:t>
      </w:r>
    </w:p>
    <w:p w:rsidR="00781B3D" w:rsidRDefault="00781B3D">
      <w:r>
        <w:t xml:space="preserve">A: </w:t>
      </w:r>
      <w:proofErr w:type="gramStart"/>
      <w:r>
        <w:t>So</w:t>
      </w:r>
      <w:proofErr w:type="gramEnd"/>
      <w:r>
        <w:t xml:space="preserve"> you want to stay with this company? </w:t>
      </w:r>
      <w:proofErr w:type="gramStart"/>
      <w:r>
        <w:t>So</w:t>
      </w:r>
      <w:proofErr w:type="gramEnd"/>
      <w:r>
        <w:t xml:space="preserve"> as I can tell you, you have spent like three years in our group and your performance is way above the average. So I do think you have potential for a raise, I recommend first that you go to the system and apply for a raise application and secondly, I want to talk about, so you just came to my office and talked about a raise, but what are you expecting, like </w:t>
      </w:r>
      <w:r w:rsidR="00681406">
        <w:t>You want me to pull some strings for you</w:t>
      </w:r>
      <w:r>
        <w:t xml:space="preserve"> or just wanted me to refer you, because I am just one level higher</w:t>
      </w:r>
      <w:r w:rsidR="00681406">
        <w:t xml:space="preserve"> </w:t>
      </w:r>
      <w:r w:rsidR="00681406">
        <w:t xml:space="preserve">So </w:t>
      </w:r>
      <w:r w:rsidR="00681406">
        <w:t>to be honest</w:t>
      </w:r>
      <w:r>
        <w:t xml:space="preserve"> with you</w:t>
      </w:r>
      <w:r w:rsidR="00681406">
        <w:t xml:space="preserve">, </w:t>
      </w:r>
      <w:proofErr w:type="spellStart"/>
      <w:r w:rsidR="00681406">
        <w:t>i</w:t>
      </w:r>
      <w:proofErr w:type="spellEnd"/>
      <w:r w:rsidR="00681406">
        <w:t xml:space="preserve"> don't have</w:t>
      </w:r>
      <w:r>
        <w:t xml:space="preserve"> the right to say</w:t>
      </w:r>
      <w:r w:rsidR="00681406">
        <w:t>. I don't have</w:t>
      </w:r>
      <w:r>
        <w:t xml:space="preserve"> the final decision for the salary, all I can do is</w:t>
      </w:r>
      <w:r w:rsidR="00681406">
        <w:t xml:space="preserve"> to </w:t>
      </w:r>
      <w:r>
        <w:t xml:space="preserve">refer to my supervisor. I can show him your </w:t>
      </w:r>
      <w:r w:rsidR="00681406">
        <w:t>Perf</w:t>
      </w:r>
      <w:r w:rsidR="00681406">
        <w:t xml:space="preserve">ormance education. </w:t>
      </w:r>
    </w:p>
    <w:p w:rsidR="00781B3D" w:rsidRDefault="00781B3D">
      <w:r>
        <w:t xml:space="preserve">T: </w:t>
      </w:r>
      <w:r w:rsidR="00681406">
        <w:t xml:space="preserve">Um, okay, </w:t>
      </w:r>
      <w:proofErr w:type="spellStart"/>
      <w:r w:rsidR="00681406">
        <w:t>i</w:t>
      </w:r>
      <w:proofErr w:type="spellEnd"/>
      <w:r w:rsidR="00681406">
        <w:t xml:space="preserve"> could go fill out the application in the system. I understand your position</w:t>
      </w:r>
      <w:r>
        <w:t xml:space="preserve"> only being one step about mine</w:t>
      </w:r>
      <w:r w:rsidR="00681406">
        <w:t xml:space="preserve"> </w:t>
      </w:r>
      <w:proofErr w:type="spellStart"/>
      <w:r w:rsidR="00681406">
        <w:t>i</w:t>
      </w:r>
      <w:proofErr w:type="spellEnd"/>
      <w:r w:rsidR="00681406">
        <w:t xml:space="preserve"> do appreciate </w:t>
      </w:r>
      <w:r>
        <w:t>you</w:t>
      </w:r>
      <w:r w:rsidR="00681406">
        <w:t xml:space="preserve"> recognizing the value i put into this </w:t>
      </w:r>
      <w:r w:rsidR="00681406">
        <w:lastRenderedPageBreak/>
        <w:t>company</w:t>
      </w:r>
      <w:r w:rsidR="00681406">
        <w:t xml:space="preserve">? If if you can, if you have the time and are willing, if </w:t>
      </w:r>
      <w:r w:rsidR="00681406">
        <w:t xml:space="preserve">you could refer me to your supervisors, i would really appreciate that. </w:t>
      </w:r>
    </w:p>
    <w:p w:rsidR="00781B3D" w:rsidRDefault="00781B3D">
      <w:r>
        <w:t xml:space="preserve">A: </w:t>
      </w:r>
      <w:r w:rsidR="00681406">
        <w:t xml:space="preserve">Yeah, </w:t>
      </w:r>
      <w:proofErr w:type="spellStart"/>
      <w:r w:rsidR="00681406">
        <w:t>i</w:t>
      </w:r>
      <w:proofErr w:type="spellEnd"/>
      <w:r w:rsidR="00681406">
        <w:t xml:space="preserve"> just wanted to say, </w:t>
      </w:r>
      <w:proofErr w:type="spellStart"/>
      <w:r w:rsidR="00681406">
        <w:t>i</w:t>
      </w:r>
      <w:proofErr w:type="spellEnd"/>
      <w:r w:rsidR="00681406">
        <w:t xml:space="preserve"> </w:t>
      </w:r>
      <w:r>
        <w:t>am not the final</w:t>
      </w:r>
      <w:r w:rsidR="00681406">
        <w:t xml:space="preserve"> person</w:t>
      </w:r>
      <w:r>
        <w:t xml:space="preserve"> to make the</w:t>
      </w:r>
      <w:r w:rsidR="00681406">
        <w:t xml:space="preserve"> decision </w:t>
      </w:r>
      <w:r>
        <w:t>and another thing that is</w:t>
      </w:r>
      <w:r w:rsidR="00681406">
        <w:t xml:space="preserve"> interesting</w:t>
      </w:r>
      <w:r>
        <w:t xml:space="preserve"> our</w:t>
      </w:r>
      <w:r w:rsidR="00681406">
        <w:t xml:space="preserve"> Committee is </w:t>
      </w:r>
      <w:r>
        <w:t>going</w:t>
      </w:r>
      <w:r w:rsidR="00681406">
        <w:t xml:space="preserve"> to </w:t>
      </w:r>
      <w:r>
        <w:t>have extra advertising assignments in like two weeks</w:t>
      </w:r>
      <w:r w:rsidR="00681406">
        <w:t xml:space="preserve">, so, no, we're going to do </w:t>
      </w:r>
      <w:r>
        <w:t>low level</w:t>
      </w:r>
      <w:r w:rsidR="00681406">
        <w:t xml:space="preserve"> step</w:t>
      </w:r>
      <w:r>
        <w:t>s to</w:t>
      </w:r>
      <w:r w:rsidR="00681406">
        <w:t xml:space="preserve"> </w:t>
      </w:r>
      <w:r>
        <w:t>assign in our company advertising workers</w:t>
      </w:r>
      <w:r w:rsidR="00681406">
        <w:t xml:space="preserve"> So is it's, not the job, you guys, </w:t>
      </w:r>
      <w:r w:rsidR="00681406">
        <w:t>should do</w:t>
      </w:r>
      <w:r>
        <w:t xml:space="preserve"> but are you willing to spend like two or</w:t>
      </w:r>
      <w:r w:rsidR="00681406">
        <w:t xml:space="preserve"> three days to help </w:t>
      </w:r>
      <w:r>
        <w:t>us in this advertising</w:t>
      </w:r>
      <w:r w:rsidR="00681406">
        <w:t xml:space="preserve">. </w:t>
      </w:r>
    </w:p>
    <w:p w:rsidR="00781B3D" w:rsidRDefault="00781B3D">
      <w:r>
        <w:t xml:space="preserve">T: </w:t>
      </w:r>
      <w:r w:rsidR="00681406">
        <w:t xml:space="preserve">I would be willing, </w:t>
      </w:r>
      <w:proofErr w:type="spellStart"/>
      <w:r w:rsidR="00681406">
        <w:t>t</w:t>
      </w:r>
      <w:r w:rsidR="00681406">
        <w:t>o,</w:t>
      </w:r>
      <w:proofErr w:type="spellEnd"/>
      <w:r w:rsidR="00681406">
        <w:t xml:space="preserve"> help out in that in that exercise. </w:t>
      </w:r>
    </w:p>
    <w:p w:rsidR="00781B3D" w:rsidRDefault="00781B3D">
      <w:r>
        <w:t xml:space="preserve">A: </w:t>
      </w:r>
      <w:r w:rsidR="00681406">
        <w:t xml:space="preserve">Yeah, </w:t>
      </w:r>
      <w:proofErr w:type="spellStart"/>
      <w:r w:rsidR="00681406">
        <w:t>i</w:t>
      </w:r>
      <w:proofErr w:type="spellEnd"/>
      <w:r w:rsidR="00681406">
        <w:t xml:space="preserve"> should </w:t>
      </w:r>
      <w:r w:rsidR="00681406">
        <w:t>wi</w:t>
      </w:r>
      <w:r>
        <w:t>lling</w:t>
      </w:r>
      <w:r w:rsidR="00681406">
        <w:t xml:space="preserve"> this</w:t>
      </w:r>
      <w:r>
        <w:t xml:space="preserve"> extra</w:t>
      </w:r>
      <w:r w:rsidR="00681406">
        <w:t xml:space="preserve"> wor</w:t>
      </w:r>
      <w:r w:rsidR="00681406">
        <w:t>k</w:t>
      </w:r>
      <w:r>
        <w:t xml:space="preserve"> doesn’t give you compensation</w:t>
      </w:r>
      <w:proofErr w:type="gramStart"/>
      <w:r>
        <w:t xml:space="preserve">. </w:t>
      </w:r>
      <w:proofErr w:type="gramEnd"/>
      <w:r>
        <w:t>That</w:t>
      </w:r>
      <w:r w:rsidR="00681406">
        <w:t xml:space="preserve"> you</w:t>
      </w:r>
      <w:r>
        <w:t xml:space="preserve"> are willing to do that for</w:t>
      </w:r>
    </w:p>
    <w:p w:rsidR="00681406" w:rsidRDefault="00781B3D">
      <w:r>
        <w:t>T: I understand I am not provided compensation</w:t>
      </w:r>
      <w:r w:rsidR="00681406">
        <w:t xml:space="preserve">. However, i am still dedicated this company. </w:t>
      </w:r>
      <w:r>
        <w:t>I</w:t>
      </w:r>
      <w:r w:rsidR="00681406">
        <w:t xml:space="preserve"> want to see the company succeed</w:t>
      </w:r>
      <w:r w:rsidR="00681406">
        <w:t xml:space="preserve"> </w:t>
      </w:r>
      <w:proofErr w:type="spellStart"/>
      <w:r w:rsidR="00681406">
        <w:t>i</w:t>
      </w:r>
      <w:proofErr w:type="spellEnd"/>
      <w:r w:rsidR="00681406">
        <w:t xml:space="preserve"> would like to succeed in the company. </w:t>
      </w:r>
      <w:proofErr w:type="spellStart"/>
      <w:r>
        <w:t>i</w:t>
      </w:r>
      <w:proofErr w:type="spellEnd"/>
      <w:r w:rsidR="00681406">
        <w:t xml:space="preserve"> want to do whatever i can to he</w:t>
      </w:r>
      <w:r w:rsidR="00681406">
        <w:t>lp this company.</w:t>
      </w:r>
    </w:p>
    <w:p w:rsidR="00681406" w:rsidRDefault="00681406">
      <w:r>
        <w:t xml:space="preserve">A:  </w:t>
      </w:r>
      <w:r>
        <w:t xml:space="preserve">Just </w:t>
      </w:r>
      <w:proofErr w:type="spellStart"/>
      <w:r>
        <w:t>just</w:t>
      </w:r>
      <w:proofErr w:type="spellEnd"/>
      <w:r>
        <w:t xml:space="preserve"> to be clear, you are not</w:t>
      </w:r>
      <w:r>
        <w:t xml:space="preserve"> interested in a</w:t>
      </w:r>
      <w:r>
        <w:t xml:space="preserve"> move, you know, looking for any offers</w:t>
      </w:r>
      <w:r>
        <w:t xml:space="preserve"> </w:t>
      </w:r>
    </w:p>
    <w:p w:rsidR="00681406" w:rsidRDefault="00681406">
      <w:r>
        <w:t xml:space="preserve">T: </w:t>
      </w:r>
      <w:r>
        <w:t>at this moment, no, however, I do</w:t>
      </w:r>
      <w:r>
        <w:t xml:space="preserve"> understand my own value, and if the company does not recognize that in the near future, then </w:t>
      </w:r>
      <w:proofErr w:type="spellStart"/>
      <w:r>
        <w:t>i</w:t>
      </w:r>
      <w:proofErr w:type="spellEnd"/>
      <w:r>
        <w:t xml:space="preserve"> might potentially move but </w:t>
      </w:r>
      <w:r>
        <w:t xml:space="preserve">at the moment, </w:t>
      </w:r>
      <w:proofErr w:type="spellStart"/>
      <w:r>
        <w:t>i'm</w:t>
      </w:r>
      <w:proofErr w:type="spellEnd"/>
      <w:r>
        <w:t xml:space="preserve"> n</w:t>
      </w:r>
      <w:r>
        <w:t xml:space="preserve">ot. I would like to stay at the company </w:t>
      </w:r>
    </w:p>
    <w:p w:rsidR="00681406" w:rsidRDefault="00681406">
      <w:r>
        <w:t xml:space="preserve">A: </w:t>
      </w:r>
      <w:proofErr w:type="gramStart"/>
      <w:r>
        <w:t>So</w:t>
      </w:r>
      <w:proofErr w:type="gramEnd"/>
      <w:r>
        <w:t xml:space="preserve"> I can promise you that I will refer to my supervisors this week and get back to you and you should definitely apply in the system. </w:t>
      </w:r>
    </w:p>
    <w:p w:rsidR="00A35BC6" w:rsidRDefault="00681406">
      <w:r>
        <w:t xml:space="preserve">T: </w:t>
      </w:r>
      <w:r>
        <w:t>okay, that will work</w:t>
      </w:r>
      <w:bookmarkStart w:id="0" w:name="_GoBack"/>
      <w:bookmarkEnd w:id="0"/>
    </w:p>
    <w:sectPr w:rsidR="00A35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57F0"/>
    <w:rsid w:val="00581D6E"/>
    <w:rsid w:val="00681406"/>
    <w:rsid w:val="00781B3D"/>
    <w:rsid w:val="00A35B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75503"/>
  <w14:defaultImageDpi w14:val="300"/>
  <w15:docId w15:val="{0508CCC2-2BDC-4419-BBA2-FB12CB3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BE8A8F-BA07-41AE-BEFD-BFEF9384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2018-08-19T18:50:00Z</dcterms:created>
  <dcterms:modified xsi:type="dcterms:W3CDTF">2018-08-19T19:13:00Z</dcterms:modified>
  <cp:category/>
</cp:coreProperties>
</file>