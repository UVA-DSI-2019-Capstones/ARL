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E1B" w:rsidRDefault="00F45E1B">
      <w:r>
        <w:t>A: Hi how’s it going?</w:t>
      </w:r>
    </w:p>
    <w:p w:rsidR="00F45E1B" w:rsidRDefault="00F45E1B">
      <w:r>
        <w:t xml:space="preserve">T: </w:t>
      </w:r>
      <w:r w:rsidR="003C3D25">
        <w:t xml:space="preserve">Doing well. </w:t>
      </w:r>
    </w:p>
    <w:p w:rsidR="003C3D25" w:rsidRDefault="003C3D25">
      <w:r>
        <w:t>A: What did you want to talk about? It sounds import.</w:t>
      </w:r>
    </w:p>
    <w:p w:rsidR="003C3D25" w:rsidRDefault="003C3D25">
      <w:r>
        <w:t xml:space="preserve">T: I’m not doing too well </w:t>
      </w:r>
      <w:r w:rsidR="00F95649">
        <w:t xml:space="preserve">actually, we're behind on our group project </w:t>
      </w:r>
      <w:r>
        <w:t>and</w:t>
      </w:r>
      <w:r w:rsidR="00F95649">
        <w:t xml:space="preserve"> i think you're the cause</w:t>
      </w:r>
      <w:r>
        <w:t xml:space="preserve"> of it</w:t>
      </w:r>
      <w:r w:rsidR="00F95649">
        <w:t xml:space="preserve">. </w:t>
      </w:r>
    </w:p>
    <w:p w:rsidR="003C3D25" w:rsidRDefault="003C3D25">
      <w:r>
        <w:t xml:space="preserve">A: I don’t understand. </w:t>
      </w:r>
    </w:p>
    <w:p w:rsidR="003C3D25" w:rsidRDefault="003C3D25">
      <w:r>
        <w:t xml:space="preserve">T: </w:t>
      </w:r>
      <w:proofErr w:type="spellStart"/>
      <w:r w:rsidR="00F95649">
        <w:t>i'm</w:t>
      </w:r>
      <w:proofErr w:type="spellEnd"/>
      <w:r w:rsidR="00F95649">
        <w:t xml:space="preserve"> </w:t>
      </w:r>
      <w:r w:rsidR="00F95649">
        <w:t xml:space="preserve">fine. I was hoping to talk about our group project with you. There </w:t>
      </w:r>
      <w:proofErr w:type="gramStart"/>
      <w:r w:rsidR="00F95649">
        <w:t>is</w:t>
      </w:r>
      <w:proofErr w:type="gramEnd"/>
      <w:r w:rsidR="00F95649">
        <w:t xml:space="preserve"> some</w:t>
      </w:r>
      <w:r>
        <w:t xml:space="preserve"> problems</w:t>
      </w:r>
      <w:r w:rsidR="00F95649">
        <w:t xml:space="preserve"> we need a fix right now. </w:t>
      </w:r>
    </w:p>
    <w:p w:rsidR="003C3D25" w:rsidRDefault="003C3D25">
      <w:r>
        <w:t xml:space="preserve">A: </w:t>
      </w:r>
      <w:r w:rsidR="00F95649">
        <w:t>What kind of problem</w:t>
      </w:r>
      <w:r w:rsidR="00F95649">
        <w:t xml:space="preserve">? </w:t>
      </w:r>
    </w:p>
    <w:p w:rsidR="003C3D25" w:rsidRDefault="003C3D25">
      <w:r>
        <w:t xml:space="preserve">T: </w:t>
      </w:r>
      <w:r w:rsidR="00F95649">
        <w:t xml:space="preserve">The group and </w:t>
      </w:r>
      <w:proofErr w:type="spellStart"/>
      <w:r w:rsidR="00F95649">
        <w:t>i</w:t>
      </w:r>
      <w:proofErr w:type="spellEnd"/>
      <w:r w:rsidR="00F95649">
        <w:t xml:space="preserve"> feel like we have a lot of work to shoulder, and we're hoping that you'd be able to take on some more work. </w:t>
      </w:r>
    </w:p>
    <w:p w:rsidR="003C3D25" w:rsidRDefault="003C3D25">
      <w:r>
        <w:t xml:space="preserve">A: I am graduating, so I am really busy recently. </w:t>
      </w:r>
    </w:p>
    <w:p w:rsidR="003C3D25" w:rsidRDefault="003C3D25">
      <w:r>
        <w:t xml:space="preserve">T: </w:t>
      </w:r>
      <w:proofErr w:type="spellStart"/>
      <w:r w:rsidR="00F95649">
        <w:t>i</w:t>
      </w:r>
      <w:proofErr w:type="spellEnd"/>
      <w:r w:rsidR="00F95649">
        <w:t xml:space="preserve"> know you're probably really busy preparing for graduation, but it be grea</w:t>
      </w:r>
      <w:r w:rsidR="00F95649">
        <w:t>t if you could accomplish some</w:t>
      </w:r>
      <w:r>
        <w:t xml:space="preserve"> tasks</w:t>
      </w:r>
      <w:r w:rsidR="00F95649">
        <w:t xml:space="preserve"> being a senior, your expertise and, like your knowledge, were go really long way in helping us finish this project</w:t>
      </w:r>
    </w:p>
    <w:p w:rsidR="003C3D25" w:rsidRDefault="003C3D25">
      <w:r>
        <w:t xml:space="preserve">A: It would be going if you took more of a leadership role, maybe you could be the leader. </w:t>
      </w:r>
    </w:p>
    <w:p w:rsidR="003C3D25" w:rsidRDefault="003C3D25">
      <w:r>
        <w:t xml:space="preserve">T: </w:t>
      </w:r>
      <w:r w:rsidR="00F95649">
        <w:t>But we felt like you haven't put a lot into this project and we will we won't be able to finish his pro</w:t>
      </w:r>
      <w:r>
        <w:t>ject</w:t>
      </w:r>
      <w:r w:rsidR="00F95649">
        <w:t xml:space="preserve"> if you don't </w:t>
      </w:r>
      <w:r w:rsidR="00F95649">
        <w:t>get this work done i think we</w:t>
      </w:r>
      <w:r w:rsidR="00F95649">
        <w:t xml:space="preserve"> won't be able to graduate if we don't pass this project so i think we need a little more help from your end </w:t>
      </w:r>
    </w:p>
    <w:p w:rsidR="003C3D25" w:rsidRDefault="003C3D25">
      <w:r>
        <w:t>A: W</w:t>
      </w:r>
      <w:r>
        <w:t>hat kind of help</w:t>
      </w:r>
      <w:r>
        <w:t>?</w:t>
      </w:r>
      <w:r>
        <w:t xml:space="preserve"> </w:t>
      </w:r>
      <w:proofErr w:type="spellStart"/>
      <w:r>
        <w:t>T</w:t>
      </w:r>
      <w:r w:rsidR="00F95649">
        <w:t>ime is</w:t>
      </w:r>
      <w:proofErr w:type="spellEnd"/>
      <w:r w:rsidR="00F95649">
        <w:t xml:space="preserve"> a limitation for me but maybe i can </w:t>
      </w:r>
      <w:proofErr w:type="spellStart"/>
      <w:r w:rsidR="00F95649">
        <w:t>i</w:t>
      </w:r>
      <w:proofErr w:type="spellEnd"/>
      <w:r w:rsidR="00F95649">
        <w:t xml:space="preserve"> gave you</w:t>
      </w:r>
      <w:r>
        <w:t xml:space="preserve"> some</w:t>
      </w:r>
      <w:r w:rsidR="00F95649">
        <w:t xml:space="preserve"> other kind of help </w:t>
      </w:r>
    </w:p>
    <w:p w:rsidR="003C3D25" w:rsidRDefault="003C3D25">
      <w:r>
        <w:t xml:space="preserve">T: </w:t>
      </w:r>
      <w:r w:rsidR="00F95649">
        <w:t xml:space="preserve">so maybe just like when we have like some questions and you keep missing some of our </w:t>
      </w:r>
      <w:r>
        <w:t>g</w:t>
      </w:r>
      <w:r w:rsidR="00F95649">
        <w:t xml:space="preserve">roup meeting so just trying to attend the group meetings </w:t>
      </w:r>
      <w:r>
        <w:t>or</w:t>
      </w:r>
      <w:r w:rsidR="00F95649">
        <w:t xml:space="preserve"> like responding to some of our messages would really help us </w:t>
      </w:r>
      <w:r w:rsidR="00F95649">
        <w:t>see where y</w:t>
      </w:r>
      <w:r w:rsidR="00F95649">
        <w:t xml:space="preserve">ou're at and </w:t>
      </w:r>
      <w:r>
        <w:t xml:space="preserve">what </w:t>
      </w:r>
      <w:r w:rsidR="00F95649">
        <w:t xml:space="preserve">t we can ask you for help and if you could help us back </w:t>
      </w:r>
    </w:p>
    <w:p w:rsidR="003C3D25" w:rsidRDefault="003C3D25">
      <w:r>
        <w:t xml:space="preserve">A: Attending every meeting will be pretty hard, because I am pretty busy. Maybe I can replay to emails. </w:t>
      </w:r>
    </w:p>
    <w:p w:rsidR="003C3D25" w:rsidRDefault="003C3D25">
      <w:r>
        <w:t xml:space="preserve">T: </w:t>
      </w:r>
      <w:r w:rsidR="00F95649">
        <w:t xml:space="preserve">yeah </w:t>
      </w:r>
      <w:proofErr w:type="gramStart"/>
      <w:r w:rsidR="00F95649">
        <w:t>so</w:t>
      </w:r>
      <w:proofErr w:type="gramEnd"/>
      <w:r w:rsidR="00F95649">
        <w:t xml:space="preserve"> we notice you're really busy but we want have a chance to be able to work on the project we think you have some like great insight and a lot of stuff on what we're doing so it's</w:t>
      </w:r>
      <w:r w:rsidR="00F95649">
        <w:t xml:space="preserve"> been really hard tio keep up with the project because the full team hasn't be</w:t>
      </w:r>
      <w:r>
        <w:t>en</w:t>
      </w:r>
      <w:r w:rsidR="00F95649">
        <w:t xml:space="preserve"> here </w:t>
      </w:r>
    </w:p>
    <w:p w:rsidR="003C3D25" w:rsidRDefault="003C3D25">
      <w:r>
        <w:t xml:space="preserve">A: </w:t>
      </w:r>
      <w:r w:rsidR="00F95649">
        <w:t>do you think it's necessary for</w:t>
      </w:r>
      <w:r>
        <w:t xml:space="preserve"> four</w:t>
      </w:r>
      <w:r w:rsidR="00F95649">
        <w:t xml:space="preserve"> people to be here at the same time to finish the project </w:t>
      </w:r>
    </w:p>
    <w:p w:rsidR="003C3D25" w:rsidRDefault="003C3D25">
      <w:r>
        <w:lastRenderedPageBreak/>
        <w:t xml:space="preserve">T: </w:t>
      </w:r>
      <w:proofErr w:type="spellStart"/>
      <w:r w:rsidR="00F95649">
        <w:t>i</w:t>
      </w:r>
      <w:proofErr w:type="spellEnd"/>
      <w:r w:rsidR="00F95649">
        <w:t xml:space="preserve"> think if we have like four people then like we can have more brains at</w:t>
      </w:r>
      <w:r w:rsidR="00F95649">
        <w:t xml:space="preserve">tacking like some problems because being like a sophomore like i don't have much knowledge </w:t>
      </w:r>
      <w:r>
        <w:t>as you</w:t>
      </w:r>
      <w:r w:rsidR="00F95649">
        <w:t xml:space="preserve"> might have</w:t>
      </w:r>
      <w:r>
        <w:t xml:space="preserve"> to</w:t>
      </w:r>
      <w:r w:rsidR="00F95649">
        <w:t xml:space="preserve"> input on the project and </w:t>
      </w:r>
      <w:r>
        <w:t>show</w:t>
      </w:r>
      <w:r w:rsidR="00F95649">
        <w:t xml:space="preserve"> us like the proper direction to go for this</w:t>
      </w:r>
      <w:r>
        <w:t xml:space="preserve"> project</w:t>
      </w:r>
    </w:p>
    <w:p w:rsidR="003C3D25" w:rsidRDefault="003C3D25">
      <w:r>
        <w:t xml:space="preserve">A: </w:t>
      </w:r>
      <w:r w:rsidR="00F95649">
        <w:t xml:space="preserve">yeah </w:t>
      </w:r>
      <w:proofErr w:type="spellStart"/>
      <w:r w:rsidR="00F95649">
        <w:t>yeah</w:t>
      </w:r>
      <w:proofErr w:type="spellEnd"/>
      <w:r w:rsidR="00F95649">
        <w:t xml:space="preserve"> got you at this point but uh to solve this problem i have to say</w:t>
      </w:r>
      <w:r w:rsidR="00F95649">
        <w:t xml:space="preserve"> that i cannot be</w:t>
      </w:r>
      <w:r>
        <w:t xml:space="preserve"> here</w:t>
      </w:r>
      <w:r w:rsidR="00F95649">
        <w:t xml:space="preserve"> every time maybe we can have some other kind of solution right maybe call me and we could use skye to attend the meeting when i am not a</w:t>
      </w:r>
      <w:r>
        <w:t>t</w:t>
      </w:r>
      <w:r w:rsidR="00F95649">
        <w:t xml:space="preserve"> school do you think that </w:t>
      </w:r>
      <w:r>
        <w:t>is okay.</w:t>
      </w:r>
    </w:p>
    <w:p w:rsidR="003C3D25" w:rsidRDefault="003C3D25">
      <w:r>
        <w:t xml:space="preserve">T: </w:t>
      </w:r>
      <w:r w:rsidR="00F95649">
        <w:t>yeah i think like calling in or like via skype just your presence being</w:t>
      </w:r>
      <w:r w:rsidR="00F95649">
        <w:t xml:space="preserve"> at the meeting i think we really helped us with that if we have any issue that you might be able to help us like fix that you're right you're like nearby and easy to contact so that we can continue working on this project and that you have like a little i</w:t>
      </w:r>
      <w:r w:rsidR="00F95649">
        <w:t xml:space="preserve">nput throughout the </w:t>
      </w:r>
      <w:r>
        <w:t>meetings</w:t>
      </w:r>
    </w:p>
    <w:p w:rsidR="003C3D25" w:rsidRDefault="003C3D25">
      <w:r>
        <w:t xml:space="preserve">A: Maybe I can give you some guidance and review your work, but I may not have time to review every detail of the work. </w:t>
      </w:r>
    </w:p>
    <w:p w:rsidR="003C3D25" w:rsidRDefault="003C3D25" w:rsidP="003C3D25">
      <w:r>
        <w:t xml:space="preserve">T: </w:t>
      </w:r>
      <w:r w:rsidR="00F95649">
        <w:t>Ye</w:t>
      </w:r>
      <w:r w:rsidR="00F95649">
        <w:t xml:space="preserve">ah so </w:t>
      </w:r>
      <w:proofErr w:type="spellStart"/>
      <w:r w:rsidR="00F95649">
        <w:t>i</w:t>
      </w:r>
      <w:proofErr w:type="spellEnd"/>
      <w:r w:rsidR="00F95649">
        <w:t xml:space="preserve"> think that's good</w:t>
      </w:r>
      <w:r>
        <w:t>, b</w:t>
      </w:r>
      <w:r w:rsidR="00F95649">
        <w:t xml:space="preserve">ut </w:t>
      </w:r>
      <w:proofErr w:type="spellStart"/>
      <w:r w:rsidR="00F95649">
        <w:t>i</w:t>
      </w:r>
      <w:proofErr w:type="spellEnd"/>
      <w:r w:rsidR="00F95649">
        <w:t xml:space="preserve"> think still, i think you need to put in like, a little effort, because this is like a group project</w:t>
      </w:r>
      <w:r>
        <w:t xml:space="preserve"> so</w:t>
      </w:r>
      <w:r w:rsidR="00F95649">
        <w:t xml:space="preserve"> just like putting in a little time, like we all know you're busy. And a lot of us are</w:t>
      </w:r>
      <w:r>
        <w:t xml:space="preserve"> too</w:t>
      </w:r>
      <w:r w:rsidR="00F95649">
        <w:t xml:space="preserve"> just taking a little time out of you</w:t>
      </w:r>
      <w:r w:rsidR="00F95649">
        <w:t>r day to work on this project would really help us move along in the project.</w:t>
      </w:r>
    </w:p>
    <w:p w:rsidR="003C3D25" w:rsidRDefault="003C3D25" w:rsidP="003C3D25">
      <w:proofErr w:type="gramStart"/>
      <w:r>
        <w:t>A:You</w:t>
      </w:r>
      <w:proofErr w:type="gramEnd"/>
      <w:r>
        <w:t xml:space="preserve"> can take other responsibilities and you can be the leader. </w:t>
      </w:r>
    </w:p>
    <w:p w:rsidR="00F95649" w:rsidRDefault="003C3D25" w:rsidP="003C3D25">
      <w:r>
        <w:t xml:space="preserve">T: </w:t>
      </w:r>
      <w:r w:rsidR="00F95649">
        <w:t xml:space="preserve"> </w:t>
      </w:r>
      <w:r w:rsidR="00F95649">
        <w:t xml:space="preserve">Yeah, </w:t>
      </w:r>
      <w:proofErr w:type="spellStart"/>
      <w:r w:rsidR="00F95649">
        <w:t>i</w:t>
      </w:r>
      <w:proofErr w:type="spellEnd"/>
      <w:r w:rsidR="00F95649">
        <w:t xml:space="preserve"> think that's</w:t>
      </w:r>
      <w:r>
        <w:t xml:space="preserve"> a</w:t>
      </w:r>
      <w:r w:rsidR="00F95649">
        <w:t xml:space="preserve"> pretty good idea. So i can just, like, check in with you to make sure that, like you, like, you're still technically the </w:t>
      </w:r>
      <w:r w:rsidR="00F95649">
        <w:t xml:space="preserve">leader because the professor assigned you to be the </w:t>
      </w:r>
      <w:r w:rsidR="00F95649">
        <w:t>leader so</w:t>
      </w:r>
      <w:r w:rsidR="00F95649">
        <w:t xml:space="preserve"> like checking up with you. That, like, what we're doing, is looking in the right direction and that. Like, i'm not taking the group in the wrong direction, making sure that you're also staying invo</w:t>
      </w:r>
      <w:r w:rsidR="00F95649">
        <w:t xml:space="preserve">lved. So i think assigning me the leader role is okay. But i still think you should. </w:t>
      </w:r>
      <w:r w:rsidR="00F95649">
        <w:t>be making the final decisions, because at the end of the day, you're the leader. I'm just the one that you gave some of the work to</w:t>
      </w:r>
    </w:p>
    <w:p w:rsidR="004A2F52" w:rsidRDefault="00F95649" w:rsidP="003C3D25">
      <w:r>
        <w:t>A: Okay</w:t>
      </w:r>
      <w:r>
        <w:t xml:space="preserve"> I think that will work.</w:t>
      </w:r>
      <w:bookmarkStart w:id="0" w:name="_GoBack"/>
      <w:bookmarkEnd w:id="0"/>
    </w:p>
    <w:sectPr w:rsidR="004A2F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C3D25"/>
    <w:rsid w:val="004A2F52"/>
    <w:rsid w:val="00AA1D8D"/>
    <w:rsid w:val="00B47730"/>
    <w:rsid w:val="00CB0664"/>
    <w:rsid w:val="00F45E1B"/>
    <w:rsid w:val="00F9564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43E889"/>
  <w14:defaultImageDpi w14:val="300"/>
  <w15:docId w15:val="{4772D3A6-6B0C-4DDD-B4D3-EA7E5F494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表題 (文字)"/>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題 (文字)"/>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本文 (文字)"/>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マクロ文字列 (文字)"/>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文 (文字)"/>
    <w:basedOn w:val="a2"/>
    <w:link w:val="af1"/>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7">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3886B-35B7-41EB-B220-E51C6B82A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611</Words>
  <Characters>3483</Characters>
  <Application>Microsoft Office Word</Application>
  <DocSecurity>0</DocSecurity>
  <Lines>29</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4086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Martin Bolger</cp:lastModifiedBy>
  <cp:revision>2</cp:revision>
  <dcterms:created xsi:type="dcterms:W3CDTF">2018-08-22T20:42:00Z</dcterms:created>
  <dcterms:modified xsi:type="dcterms:W3CDTF">2018-08-22T20:42:00Z</dcterms:modified>
  <cp:category/>
</cp:coreProperties>
</file>