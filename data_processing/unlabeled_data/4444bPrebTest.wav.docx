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B6F" w:rsidRDefault="00D77B6F">
      <w:r>
        <w:t>A: Hello</w:t>
      </w:r>
      <w:r w:rsidR="004520EE">
        <w:t xml:space="preserve"> how</w:t>
      </w:r>
      <w:r>
        <w:t>’s</w:t>
      </w:r>
      <w:r w:rsidR="004520EE">
        <w:t xml:space="preserve"> it</w:t>
      </w:r>
      <w:r w:rsidR="004520EE">
        <w:t xml:space="preserve"> going, what do you want to talk, talk to me about</w:t>
      </w:r>
      <w:r w:rsidR="004520EE">
        <w:t xml:space="preserve">? </w:t>
      </w:r>
    </w:p>
    <w:p w:rsidR="00D77B6F" w:rsidRDefault="00D77B6F">
      <w:r>
        <w:t xml:space="preserve">T: </w:t>
      </w:r>
      <w:r w:rsidR="004520EE">
        <w:t xml:space="preserve">Oh, yeah, </w:t>
      </w:r>
      <w:proofErr w:type="spellStart"/>
      <w:r w:rsidR="004520EE">
        <w:t>i</w:t>
      </w:r>
      <w:proofErr w:type="spellEnd"/>
      <w:r w:rsidR="004520EE">
        <w:t xml:space="preserve"> was just wondering. I want to talk to you about the project that we're doing. You know, i know you probably are pretty </w:t>
      </w:r>
      <w:r w:rsidR="004520EE">
        <w:t>busy with stuff with graduation and planning jobs up for, uh, you know, after you're done with school here, obviously that's, super important, but we still just kind of need to get through this project, and i was wondering if you could maybe work on some t</w:t>
      </w:r>
      <w:r w:rsidR="004520EE">
        <w:t>hings because we still have some, you know, some gaps to fill in before he turned it. And we think as a group, we think, you know, you know a lot about class</w:t>
      </w:r>
      <w:r w:rsidR="004520EE">
        <w:t>, you're always talking, you know what you're talking about. So i was wondering if, you know, i</w:t>
      </w:r>
      <w:r w:rsidR="004520EE">
        <w:t xml:space="preserve">f you could help us out there, </w:t>
      </w:r>
    </w:p>
    <w:p w:rsidR="00D77B6F" w:rsidRDefault="00D77B6F">
      <w:r>
        <w:t>A: Sure, I can help you, what would you like me to do?</w:t>
      </w:r>
    </w:p>
    <w:p w:rsidR="00D77B6F" w:rsidRDefault="00D77B6F">
      <w:r>
        <w:t>T:</w:t>
      </w:r>
      <w:r w:rsidR="004520EE">
        <w:t xml:space="preserve"> </w:t>
      </w:r>
      <w:proofErr w:type="gramStart"/>
      <w:r w:rsidR="004520EE">
        <w:t>So</w:t>
      </w:r>
      <w:proofErr w:type="gramEnd"/>
      <w:r w:rsidR="004520EE">
        <w:t xml:space="preserve"> it's, four of us. And we've got three thousand word paper let's. See, how many pages is that</w:t>
      </w:r>
      <w:r w:rsidR="004520EE">
        <w:t xml:space="preserve">? </w:t>
      </w:r>
    </w:p>
    <w:p w:rsidR="00D77B6F" w:rsidRDefault="00D77B6F">
      <w:r>
        <w:t xml:space="preserve">A: </w:t>
      </w:r>
      <w:r w:rsidR="004520EE">
        <w:t>Four, four, five pages</w:t>
      </w:r>
    </w:p>
    <w:p w:rsidR="00D77B6F" w:rsidRDefault="00D77B6F">
      <w:r>
        <w:t>T:</w:t>
      </w:r>
      <w:r w:rsidR="004520EE">
        <w:t xml:space="preserve"> if you could. Just </w:t>
      </w:r>
      <w:r>
        <w:t>write</w:t>
      </w:r>
      <w:r w:rsidR="004520EE">
        <w:t xml:space="preserve"> one of the body paragraphs. That would help a lot. </w:t>
      </w:r>
    </w:p>
    <w:p w:rsidR="00D77B6F" w:rsidRDefault="00D77B6F">
      <w:r>
        <w:t>A: I can write one main paragraph as the leader. I can do four hundred words.</w:t>
      </w:r>
    </w:p>
    <w:p w:rsidR="00D77B6F" w:rsidRDefault="00D77B6F">
      <w:r>
        <w:t xml:space="preserve">T: </w:t>
      </w:r>
      <w:r w:rsidR="004520EE">
        <w:t xml:space="preserve"> Well, so if you just want to do like, four hundred words, do you think you could help, like </w:t>
      </w:r>
      <w:r>
        <w:t>with the</w:t>
      </w:r>
      <w:r w:rsidR="004520EE">
        <w:t xml:space="preserve"> editing process</w:t>
      </w:r>
      <w:r>
        <w:t xml:space="preserve"> then</w:t>
      </w:r>
      <w:r w:rsidR="004520EE">
        <w:t xml:space="preserve">, </w:t>
      </w:r>
      <w:r>
        <w:t xml:space="preserve">we kind of want to </w:t>
      </w:r>
      <w:r w:rsidR="004520EE">
        <w:t>split</w:t>
      </w:r>
      <w:r>
        <w:t xml:space="preserve"> it up</w:t>
      </w:r>
      <w:r w:rsidR="004520EE">
        <w:t xml:space="preserve"> evenly like you</w:t>
      </w:r>
      <w:r w:rsidR="004520EE">
        <w:t xml:space="preserve"> know you're the leader. But, </w:t>
      </w:r>
      <w:proofErr w:type="spellStart"/>
      <w:r w:rsidR="004520EE">
        <w:t>i</w:t>
      </w:r>
      <w:proofErr w:type="spellEnd"/>
      <w:r w:rsidR="004520EE">
        <w:t xml:space="preserve"> mean</w:t>
      </w:r>
      <w:r>
        <w:t xml:space="preserve">, the leader just has to kind of </w:t>
      </w:r>
      <w:r w:rsidR="004520EE">
        <w:t xml:space="preserve">like help out, </w:t>
      </w:r>
      <w:r>
        <w:t>editing</w:t>
      </w:r>
      <w:r w:rsidR="004520EE">
        <w:t xml:space="preserve"> and stuff, and make sure we've got all our now fruits in a </w:t>
      </w:r>
      <w:r>
        <w:t>basket</w:t>
      </w:r>
      <w:r w:rsidR="004520EE">
        <w:t xml:space="preserve"> and everything. So, do you think you could help us, like editing and stuff, especially since you've been</w:t>
      </w:r>
      <w:r w:rsidR="004520EE">
        <w:t xml:space="preserve"> going to college long</w:t>
      </w:r>
      <w:r>
        <w:t xml:space="preserve">er? </w:t>
      </w:r>
      <w:r w:rsidR="004520EE">
        <w:t xml:space="preserve">you've written more papers than all of us, so i think you i have some pretty good expertise on that. </w:t>
      </w:r>
    </w:p>
    <w:p w:rsidR="00D77B6F" w:rsidRDefault="00D77B6F">
      <w:r>
        <w:t>A: I can do the work once we have finished writing all the words. I cannot guarantee how much time I can devoted. I cannot guarantee the quality of my work.</w:t>
      </w:r>
    </w:p>
    <w:p w:rsidR="00D77B6F" w:rsidRDefault="00D77B6F">
      <w:r>
        <w:t xml:space="preserve">T: </w:t>
      </w:r>
      <w:r w:rsidR="004520EE">
        <w:t xml:space="preserve">Maybe </w:t>
      </w:r>
      <w:r>
        <w:t>you</w:t>
      </w:r>
      <w:r w:rsidR="004520EE">
        <w:t xml:space="preserve"> could write </w:t>
      </w:r>
      <w:r>
        <w:t>s</w:t>
      </w:r>
      <w:r w:rsidR="004520EE">
        <w:t>ix hun</w:t>
      </w:r>
      <w:r w:rsidR="004520EE">
        <w:t>dred words</w:t>
      </w:r>
      <w:r>
        <w:t xml:space="preserve">, and </w:t>
      </w:r>
      <w:proofErr w:type="spellStart"/>
      <w:r w:rsidR="004520EE">
        <w:t>i</w:t>
      </w:r>
      <w:proofErr w:type="spellEnd"/>
      <w:r w:rsidR="004520EE">
        <w:t xml:space="preserve"> can help with the editing</w:t>
      </w:r>
      <w:r>
        <w:t>.</w:t>
      </w:r>
      <w:r w:rsidR="004520EE">
        <w:t xml:space="preserve"> or you could</w:t>
      </w:r>
      <w:r>
        <w:t xml:space="preserve"> </w:t>
      </w:r>
      <w:r w:rsidR="004520EE">
        <w:t xml:space="preserve">write like </w:t>
      </w:r>
      <w:r>
        <w:t>four</w:t>
      </w:r>
      <w:r w:rsidR="004520EE">
        <w:t xml:space="preserve"> hundred words for, like, four hundred words</w:t>
      </w:r>
      <w:r>
        <w:t>.</w:t>
      </w:r>
      <w:r w:rsidR="004520EE">
        <w:t xml:space="preserve"> And then, since the professor seems to like you, you could</w:t>
      </w:r>
      <w:r w:rsidR="004520EE">
        <w:t xml:space="preserve"> bring our paper to</w:t>
      </w:r>
      <w:r w:rsidR="004520EE">
        <w:t xml:space="preserve"> professor </w:t>
      </w:r>
      <w:r>
        <w:t>and</w:t>
      </w:r>
      <w:r w:rsidR="004520EE">
        <w:t>, ask</w:t>
      </w:r>
      <w:r w:rsidR="004520EE">
        <w:t xml:space="preserve"> for the professor's, you know, comments, and then he can help us edit it. And then you could just bring it back to us. And we can make those suggested changes </w:t>
      </w:r>
    </w:p>
    <w:p w:rsidR="00D77B6F" w:rsidRDefault="00D77B6F">
      <w:r>
        <w:t>A: Submit it to the professor and have him edit it?</w:t>
      </w:r>
    </w:p>
    <w:p w:rsidR="00D77B6F" w:rsidRDefault="00D77B6F">
      <w:r>
        <w:t xml:space="preserve">T: Well submit it to the professor so the professor can edit it. </w:t>
      </w:r>
    </w:p>
    <w:p w:rsidR="00D77B6F" w:rsidRDefault="00D77B6F">
      <w:r>
        <w:t xml:space="preserve">A: I’m not sure if the professor would like to edit it. </w:t>
      </w:r>
    </w:p>
    <w:p w:rsidR="00D77B6F" w:rsidRDefault="00D77B6F">
      <w:r>
        <w:t xml:space="preserve">T: </w:t>
      </w:r>
      <w:r w:rsidR="004520EE">
        <w:t>You don't think so</w:t>
      </w:r>
      <w:r w:rsidR="004520EE">
        <w:t>? Well, i was thinking i</w:t>
      </w:r>
      <w:r w:rsidR="004520EE">
        <w:t xml:space="preserve"> mean, i'm not super close with the professor, but, you know, most the professors that i have worked here, you know, </w:t>
      </w:r>
      <w:proofErr w:type="spellStart"/>
      <w:r w:rsidR="004520EE">
        <w:t>i</w:t>
      </w:r>
      <w:proofErr w:type="spellEnd"/>
      <w:r w:rsidR="004520EE">
        <w:t xml:space="preserve"> can</w:t>
      </w:r>
      <w:r w:rsidR="004520EE">
        <w:t xml:space="preserve"> bring in my paper even like the outline and ask for their suggestions. So i think if we did that, you can you can just, like, </w:t>
      </w:r>
      <w:r w:rsidR="004520EE">
        <w:t xml:space="preserve">go and ask him if that's the case. But, i mean, the bottom line is i think, you </w:t>
      </w:r>
      <w:r w:rsidR="004520EE">
        <w:lastRenderedPageBreak/>
        <w:t xml:space="preserve">know, the most fruitful way of doing this is if you asked him because the professor seems </w:t>
      </w:r>
      <w:r>
        <w:t xml:space="preserve">to like you. </w:t>
      </w:r>
    </w:p>
    <w:p w:rsidR="00D77B6F" w:rsidRDefault="00D77B6F">
      <w:r>
        <w:t xml:space="preserve">A: I can do that. </w:t>
      </w:r>
    </w:p>
    <w:p w:rsidR="004520EE" w:rsidRDefault="00D77B6F">
      <w:r>
        <w:t xml:space="preserve">T: </w:t>
      </w:r>
      <w:proofErr w:type="gramStart"/>
      <w:r w:rsidR="004520EE">
        <w:t>So</w:t>
      </w:r>
      <w:proofErr w:type="gramEnd"/>
      <w:r w:rsidR="004520EE">
        <w:t xml:space="preserve"> if you wrote like the main paragraph in all of us also add</w:t>
      </w:r>
      <w:r w:rsidR="004520EE">
        <w:t xml:space="preserve">ed either like a main paragraph or the conclusion introductions so you can write like the first body for something and then you can have i can write a body paragraph </w:t>
      </w:r>
      <w:r>
        <w:t>and the re</w:t>
      </w:r>
      <w:r w:rsidR="004520EE">
        <w:t>st can figure out a conclusion introduction and other body paragraphs. And the</w:t>
      </w:r>
      <w:r w:rsidR="004520EE">
        <w:t xml:space="preserve">n once we've already done that, we can get it all together. You can bring it to the professor, and </w:t>
      </w:r>
      <w:r>
        <w:t xml:space="preserve">ask </w:t>
      </w:r>
      <w:r w:rsidR="004520EE">
        <w:t>if the professor would like to edit it and then you can bring it back to us and we can all edit</w:t>
      </w:r>
      <w:r w:rsidR="004520EE">
        <w:t xml:space="preserve"> it together </w:t>
      </w:r>
    </w:p>
    <w:p w:rsidR="004520EE" w:rsidRDefault="004520EE">
      <w:r>
        <w:t xml:space="preserve">A: </w:t>
      </w:r>
      <w:r>
        <w:t xml:space="preserve">sure, no problem, </w:t>
      </w:r>
    </w:p>
    <w:p w:rsidR="00A7105C" w:rsidRDefault="004520EE">
      <w:r>
        <w:t xml:space="preserve">T: </w:t>
      </w:r>
      <w:bookmarkStart w:id="0" w:name="_GoBack"/>
      <w:bookmarkEnd w:id="0"/>
      <w:r>
        <w:t>cool, thanks.</w:t>
      </w:r>
    </w:p>
    <w:sectPr w:rsidR="00A710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6EB1"/>
    <w:rsid w:val="0015074B"/>
    <w:rsid w:val="0029639D"/>
    <w:rsid w:val="00326F90"/>
    <w:rsid w:val="004520EE"/>
    <w:rsid w:val="00A7105C"/>
    <w:rsid w:val="00AA1D8D"/>
    <w:rsid w:val="00B47730"/>
    <w:rsid w:val="00CB0664"/>
    <w:rsid w:val="00D77B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DC54A"/>
  <w14:defaultImageDpi w14:val="300"/>
  <w15:docId w15:val="{EED6214D-FE54-4886-A310-89B46DE6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B18B4-F3C1-439A-A895-AEEBF30D1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515</Words>
  <Characters>2938</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3</cp:revision>
  <dcterms:created xsi:type="dcterms:W3CDTF">2018-08-20T19:36:00Z</dcterms:created>
  <dcterms:modified xsi:type="dcterms:W3CDTF">2018-08-20T19:46:00Z</dcterms:modified>
  <cp:category/>
</cp:coreProperties>
</file>