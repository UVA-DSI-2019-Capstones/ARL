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A0F" w:rsidRDefault="006E6A0F">
      <w:r>
        <w:t>A; Hello how is it going?</w:t>
      </w:r>
    </w:p>
    <w:p w:rsidR="006E6A0F" w:rsidRDefault="006E6A0F">
      <w:r>
        <w:t xml:space="preserve">T: I’m </w:t>
      </w:r>
      <w:proofErr w:type="gramStart"/>
      <w:r>
        <w:t>good</w:t>
      </w:r>
      <w:proofErr w:type="gramEnd"/>
      <w:r>
        <w:t xml:space="preserve"> how are you?</w:t>
      </w:r>
    </w:p>
    <w:p w:rsidR="006E6A0F" w:rsidRDefault="006E6A0F">
      <w:r>
        <w:t>A: I’m good, what did you want to talk about today?</w:t>
      </w:r>
    </w:p>
    <w:p w:rsidR="006E6A0F" w:rsidRDefault="006E6A0F">
      <w:r>
        <w:t xml:space="preserve">T: I was wondering if you would be able to help out contributing to the group project more? Me being a sophomore, I’m really struggling and I think a senior’s output would really helpful to me. </w:t>
      </w:r>
    </w:p>
    <w:p w:rsidR="006E6A0F" w:rsidRDefault="006E6A0F">
      <w:r>
        <w:t>A: What in particular</w:t>
      </w:r>
    </w:p>
    <w:p w:rsidR="006E6A0F" w:rsidRDefault="006E6A0F">
      <w:r>
        <w:t xml:space="preserve">T: Maybe advice on different perspectives, like since you have a lot more experience and stuff maybe you can help me finish this project in a different way like create a spin to it. </w:t>
      </w:r>
    </w:p>
    <w:p w:rsidR="006E6A0F" w:rsidRDefault="006E6A0F">
      <w:r>
        <w:t xml:space="preserve">A: </w:t>
      </w:r>
      <w:proofErr w:type="gramStart"/>
      <w:r>
        <w:t>Of course</w:t>
      </w:r>
      <w:proofErr w:type="gramEnd"/>
      <w:r>
        <w:t xml:space="preserve"> I can help you, but as you know I’m busy</w:t>
      </w:r>
    </w:p>
    <w:p w:rsidR="006E6A0F" w:rsidRDefault="006E6A0F">
      <w:r>
        <w:t xml:space="preserve">T: Yeah, of course, we don’t have to meet or anything, we could honestly just text about it or anything. That would be ideal so you don’t have to waste so much time since you are a senior and texting is really convenient too. </w:t>
      </w:r>
    </w:p>
    <w:p w:rsidR="006E6A0F" w:rsidRDefault="006E6A0F">
      <w:r>
        <w:t xml:space="preserve">A: We need to finish the report. </w:t>
      </w:r>
    </w:p>
    <w:p w:rsidR="006E6A0F" w:rsidRDefault="006E6A0F">
      <w:r>
        <w:t xml:space="preserve">T: Honestly, if you were to just give me some input, I just need some input on your behalf on what we should do. </w:t>
      </w:r>
    </w:p>
    <w:p w:rsidR="006E6A0F" w:rsidRDefault="006E6A0F">
      <w:r>
        <w:t xml:space="preserve">A: I can talk to the professor. </w:t>
      </w:r>
    </w:p>
    <w:p w:rsidR="005031D0" w:rsidRDefault="006E6A0F">
      <w:r>
        <w:t xml:space="preserve">T: That would be great, and also, I’m not asking for too much, but a little more contribution would be great. I know you are a senior and stuff but we just need to get this </w:t>
      </w:r>
      <w:r>
        <w:t>this project done as quickly as possible.</w:t>
      </w:r>
      <w:bookmarkStart w:id="0" w:name="_GoBack"/>
      <w:bookmarkEnd w:id="0"/>
    </w:p>
    <w:sectPr w:rsidR="005031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31D0"/>
    <w:rsid w:val="006E6A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F9772"/>
  <w14:defaultImageDpi w14:val="300"/>
  <w15:docId w15:val="{C1F7AD49-75AC-4E9D-8C9C-12A6888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233FFF-B21D-4D55-BCE3-77BCE2E98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2018-08-20T22:05:00Z</dcterms:created>
  <dcterms:modified xsi:type="dcterms:W3CDTF">2018-08-20T22:05:00Z</dcterms:modified>
  <cp:category/>
</cp:coreProperties>
</file>