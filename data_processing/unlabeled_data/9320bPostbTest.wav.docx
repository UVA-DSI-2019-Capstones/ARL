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0C1" w:rsidRDefault="00BF00C1">
      <w:r>
        <w:t>A: Hi, why do you want to meet with me today? Is there a problem related to your work?</w:t>
      </w:r>
    </w:p>
    <w:p w:rsidR="00BF00C1" w:rsidRDefault="00BF00C1" w:rsidP="00BF00C1">
      <w:r>
        <w:t>T:</w:t>
      </w:r>
      <w:r>
        <w:t xml:space="preserve"> no ma’am </w:t>
      </w:r>
      <w:proofErr w:type="spellStart"/>
      <w:r>
        <w:t>i</w:t>
      </w:r>
      <w:proofErr w:type="spellEnd"/>
      <w:r>
        <w:t xml:space="preserve"> actually wanted to discuss something with you. I was hoping to have an open conversation with you about potential increasing </w:t>
      </w:r>
      <w:r>
        <w:t>my salary</w:t>
      </w:r>
      <w:r>
        <w:t xml:space="preserve">. </w:t>
      </w:r>
    </w:p>
    <w:p w:rsidR="00BF00C1" w:rsidRDefault="00BF00C1" w:rsidP="00BF00C1">
      <w:r>
        <w:t xml:space="preserve">A: </w:t>
      </w:r>
      <w:r>
        <w:t>Um, okay, why do you ask that at</w:t>
      </w:r>
      <w:r>
        <w:t xml:space="preserve"> this time?</w:t>
      </w:r>
    </w:p>
    <w:p w:rsidR="00BF00C1" w:rsidRDefault="00BF00C1" w:rsidP="00BF00C1">
      <w:r>
        <w:t>T: I have done</w:t>
      </w:r>
      <w:r>
        <w:t xml:space="preserve"> a lot of good things in this company, </w:t>
      </w:r>
      <w:proofErr w:type="spellStart"/>
      <w:r>
        <w:t>i've</w:t>
      </w:r>
      <w:proofErr w:type="spellEnd"/>
      <w:r>
        <w:t xml:space="preserve"> led </w:t>
      </w:r>
      <w:r>
        <w:t>many projects brought in</w:t>
      </w:r>
      <w:r>
        <w:t xml:space="preserve"> a lot of business for the company, taken on higher</w:t>
      </w:r>
      <w:r>
        <w:t xml:space="preserve"> management ro</w:t>
      </w:r>
      <w:r>
        <w:t>les and have taken a lot of extra work, that was</w:t>
      </w:r>
      <w:r>
        <w:t xml:space="preserve"> not assigned to me. </w:t>
      </w:r>
    </w:p>
    <w:p w:rsidR="00BF00C1" w:rsidRDefault="00BF00C1" w:rsidP="00BF00C1">
      <w:r>
        <w:t xml:space="preserve">A: </w:t>
      </w:r>
      <w:r>
        <w:t>Oka</w:t>
      </w:r>
      <w:r>
        <w:t xml:space="preserve">y, but </w:t>
      </w:r>
      <w:proofErr w:type="spellStart"/>
      <w:r>
        <w:t>i</w:t>
      </w:r>
      <w:proofErr w:type="spellEnd"/>
      <w:r>
        <w:t xml:space="preserve"> think increasing</w:t>
      </w:r>
      <w:r>
        <w:t xml:space="preserve"> the salary is a</w:t>
      </w:r>
      <w:r>
        <w:t xml:space="preserve"> pretty complicated and</w:t>
      </w:r>
      <w:r>
        <w:t xml:space="preserve"> serious process. Many other colleges have worked hard. I’m still not convinced. </w:t>
      </w:r>
    </w:p>
    <w:p w:rsidR="00BF00C1" w:rsidRDefault="00BF00C1" w:rsidP="00BF00C1">
      <w:r>
        <w:t xml:space="preserve">T: </w:t>
      </w:r>
      <w:r>
        <w:t xml:space="preserve">I believe </w:t>
      </w:r>
      <w:proofErr w:type="spellStart"/>
      <w:r>
        <w:t>i'm</w:t>
      </w:r>
      <w:proofErr w:type="spellEnd"/>
      <w:r>
        <w:t xml:space="preserve"> the best wor</w:t>
      </w:r>
      <w:r>
        <w:t xml:space="preserve">ker you have in this company. I've been a lot of good </w:t>
      </w:r>
      <w:r>
        <w:t xml:space="preserve">things </w:t>
      </w:r>
      <w:r>
        <w:t>for you, but if you want, you can ask higher</w:t>
      </w:r>
      <w:r>
        <w:t xml:space="preserve"> management and i can show them all the hard work I’ve done over</w:t>
      </w:r>
      <w:r>
        <w:t xml:space="preserve"> the past few months, i think there will be really impressed. </w:t>
      </w:r>
    </w:p>
    <w:p w:rsidR="00BF00C1" w:rsidRDefault="00BF00C1" w:rsidP="00BF00C1">
      <w:r>
        <w:t xml:space="preserve">A: I hope you can understand this is a serious thing and we need to asses you before approving the increase. </w:t>
      </w:r>
    </w:p>
    <w:p w:rsidR="00BF00C1" w:rsidRDefault="00BF00C1" w:rsidP="00BF00C1">
      <w:r>
        <w:t xml:space="preserve">T: </w:t>
      </w:r>
      <w:r>
        <w:t xml:space="preserve">Yeah, i understand, and i think my previous work and experience can back me up on why </w:t>
      </w:r>
      <w:proofErr w:type="spellStart"/>
      <w:r>
        <w:t>i</w:t>
      </w:r>
      <w:proofErr w:type="spellEnd"/>
      <w:r>
        <w:t xml:space="preserve"> think I should </w:t>
      </w:r>
      <w:r>
        <w:t xml:space="preserve">get a higher salary. </w:t>
      </w:r>
    </w:p>
    <w:p w:rsidR="00BF00C1" w:rsidRDefault="00BF00C1" w:rsidP="00BF00C1">
      <w:r>
        <w:t>A: We are a</w:t>
      </w:r>
      <w:r>
        <w:t xml:space="preserve"> very promising company with a very good </w:t>
      </w:r>
      <w:r>
        <w:t xml:space="preserve">future. </w:t>
      </w:r>
      <w:proofErr w:type="gramStart"/>
      <w:r>
        <w:t>So</w:t>
      </w:r>
      <w:proofErr w:type="gramEnd"/>
      <w:r>
        <w:t xml:space="preserve"> you're considering leaving our company if we cannot increase your</w:t>
      </w:r>
      <w:r>
        <w:t xml:space="preserve"> salary at this time?</w:t>
      </w:r>
    </w:p>
    <w:p w:rsidR="00BF00C1" w:rsidRDefault="00BF00C1" w:rsidP="00BF00C1">
      <w:r>
        <w:t xml:space="preserve">T: </w:t>
      </w:r>
      <w:r>
        <w:t xml:space="preserve"> Well</w:t>
      </w:r>
      <w:r>
        <w:t>, for the past three years since i've been here, m</w:t>
      </w:r>
      <w:r>
        <w:t>y salary</w:t>
      </w:r>
      <w:r>
        <w:t xml:space="preserve"> has remained stagnant. So i think if i were not to get a salary increase, I may have to consider </w:t>
      </w:r>
      <w:r>
        <w:t xml:space="preserve">my options. </w:t>
      </w:r>
    </w:p>
    <w:p w:rsidR="00BF00C1" w:rsidRDefault="00BF00C1" w:rsidP="00BF00C1">
      <w:r>
        <w:t xml:space="preserve">A: </w:t>
      </w:r>
      <w:r>
        <w:t>Oh, yeah, okay. I think i enjoyed working with you. But even if you are considering other options I have to talk with higher management</w:t>
      </w:r>
      <w:proofErr w:type="gramStart"/>
      <w:r>
        <w:t xml:space="preserve">. </w:t>
      </w:r>
      <w:proofErr w:type="gramEnd"/>
      <w:r>
        <w:t xml:space="preserve">It may take a few months to make a final decision. </w:t>
      </w:r>
    </w:p>
    <w:p w:rsidR="00BF00C1" w:rsidRDefault="00BF00C1" w:rsidP="00BF00C1">
      <w:r>
        <w:t xml:space="preserve">T: </w:t>
      </w:r>
      <w:r>
        <w:t>Okay, is there any way to reduce that time from a couple of months, to say, perhaps one or</w:t>
      </w:r>
      <w:r>
        <w:t xml:space="preserve"> two months. </w:t>
      </w:r>
    </w:p>
    <w:p w:rsidR="00BF00C1" w:rsidRDefault="00BF00C1" w:rsidP="00BF00C1">
      <w:r>
        <w:t xml:space="preserve">A: I cannot decide the time frame for making the final decision. </w:t>
      </w:r>
    </w:p>
    <w:p w:rsidR="00BF00C1" w:rsidRDefault="00BF00C1" w:rsidP="00BF00C1">
      <w:r>
        <w:t xml:space="preserve">T: </w:t>
      </w:r>
      <w:r>
        <w:t xml:space="preserve">Okay, i understand on i just, if possible, could you get back to me when once upper management has made his decision </w:t>
      </w:r>
      <w:r>
        <w:t>about my salary increase</w:t>
      </w:r>
      <w:r>
        <w:t xml:space="preserve">? </w:t>
      </w:r>
    </w:p>
    <w:p w:rsidR="00BF00C1" w:rsidRDefault="00BF00C1" w:rsidP="00BF00C1">
      <w:r>
        <w:t xml:space="preserve">A: </w:t>
      </w:r>
      <w:r>
        <w:t>Yeah, there's some updates</w:t>
      </w:r>
      <w:r>
        <w:t xml:space="preserve">, of course, I will let you </w:t>
      </w:r>
      <w:r>
        <w:t xml:space="preserve">know. </w:t>
      </w:r>
    </w:p>
    <w:p w:rsidR="003653FD" w:rsidRDefault="00BF00C1" w:rsidP="00BF00C1">
      <w:r>
        <w:t xml:space="preserve">T: </w:t>
      </w:r>
      <w:r>
        <w:t>Thank you for your time.</w:t>
      </w:r>
      <w:bookmarkStart w:id="0" w:name="_GoBack"/>
      <w:bookmarkEnd w:id="0"/>
    </w:p>
    <w:sectPr w:rsidR="003653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653FD"/>
    <w:rsid w:val="00AA1D8D"/>
    <w:rsid w:val="00B47730"/>
    <w:rsid w:val="00BF00C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4F4315"/>
  <w14:defaultImageDpi w14:val="300"/>
  <w15:docId w15:val="{D8C3A7EB-C9DB-4D9C-8F07-85FB4F890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見出し 1 (文字)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見出し 2 (文字)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見出し 3 (文字)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a7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表題 (文字)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副題 (文字)"/>
    <w:basedOn w:val="a2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ac"/>
    <w:uiPriority w:val="99"/>
    <w:unhideWhenUsed/>
    <w:rsid w:val="00AA1D8D"/>
    <w:pPr>
      <w:spacing w:after="120"/>
    </w:pPr>
  </w:style>
  <w:style w:type="character" w:customStyle="1" w:styleId="ac">
    <w:name w:val="本文 (文字)"/>
    <w:basedOn w:val="a2"/>
    <w:link w:val="ab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(文字)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(文字)"/>
    <w:basedOn w:val="a2"/>
    <w:link w:val="33"/>
    <w:uiPriority w:val="99"/>
    <w:rsid w:val="00AA1D8D"/>
    <w:rPr>
      <w:sz w:val="16"/>
      <w:szCs w:val="16"/>
    </w:rPr>
  </w:style>
  <w:style w:type="paragraph" w:styleId="a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e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">
    <w:name w:val="macro"/>
    <w:link w:val="af0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0">
    <w:name w:val="マクロ文字列 (文字)"/>
    <w:basedOn w:val="a2"/>
    <w:link w:val="af"/>
    <w:uiPriority w:val="99"/>
    <w:rsid w:val="0029639D"/>
    <w:rPr>
      <w:rFonts w:ascii="Courier" w:hAnsi="Courier"/>
      <w:sz w:val="20"/>
      <w:szCs w:val="20"/>
    </w:rPr>
  </w:style>
  <w:style w:type="paragraph" w:styleId="af1">
    <w:name w:val="Quote"/>
    <w:basedOn w:val="a1"/>
    <w:next w:val="a1"/>
    <w:link w:val="af2"/>
    <w:uiPriority w:val="29"/>
    <w:qFormat/>
    <w:rsid w:val="00FC693F"/>
    <w:rPr>
      <w:i/>
      <w:iCs/>
      <w:color w:val="000000" w:themeColor="text1"/>
    </w:rPr>
  </w:style>
  <w:style w:type="character" w:customStyle="1" w:styleId="af2">
    <w:name w:val="引用文 (文字)"/>
    <w:basedOn w:val="a2"/>
    <w:link w:val="af1"/>
    <w:uiPriority w:val="29"/>
    <w:rsid w:val="00FC693F"/>
    <w:rPr>
      <w:i/>
      <w:iCs/>
      <w:color w:val="000000" w:themeColor="text1"/>
    </w:rPr>
  </w:style>
  <w:style w:type="character" w:customStyle="1" w:styleId="40">
    <w:name w:val="見出し 4 (文字)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3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4">
    <w:name w:val="Strong"/>
    <w:basedOn w:val="a2"/>
    <w:uiPriority w:val="22"/>
    <w:qFormat/>
    <w:rsid w:val="00FC693F"/>
    <w:rPr>
      <w:b/>
      <w:bCs/>
    </w:rPr>
  </w:style>
  <w:style w:type="character" w:styleId="af5">
    <w:name w:val="Emphasis"/>
    <w:basedOn w:val="a2"/>
    <w:uiPriority w:val="20"/>
    <w:qFormat/>
    <w:rsid w:val="00FC693F"/>
    <w:rPr>
      <w:i/>
      <w:iCs/>
    </w:rPr>
  </w:style>
  <w:style w:type="paragraph" w:styleId="27">
    <w:name w:val="Intense Quote"/>
    <w:basedOn w:val="a1"/>
    <w:next w:val="a1"/>
    <w:link w:val="28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8">
    <w:name w:val="引用文 2 (文字)"/>
    <w:basedOn w:val="a2"/>
    <w:link w:val="27"/>
    <w:uiPriority w:val="30"/>
    <w:rsid w:val="00FC693F"/>
    <w:rPr>
      <w:b/>
      <w:bCs/>
      <w:i/>
      <w:iCs/>
      <w:color w:val="4F81BD" w:themeColor="accent1"/>
    </w:rPr>
  </w:style>
  <w:style w:type="character" w:styleId="af6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2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7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2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9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a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c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d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e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f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1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7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8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a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b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c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d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7A67870-38C7-44F0-B2E1-B194E2FA8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311</Words>
  <Characters>1777</Characters>
  <Application>Microsoft Office Word</Application>
  <DocSecurity>0</DocSecurity>
  <Lines>14</Lines>
  <Paragraphs>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2084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Martin Bolger</cp:lastModifiedBy>
  <cp:revision>2</cp:revision>
  <dcterms:created xsi:type="dcterms:W3CDTF">2018-08-23T17:51:00Z</dcterms:created>
  <dcterms:modified xsi:type="dcterms:W3CDTF">2018-08-23T17:51:00Z</dcterms:modified>
  <cp:category/>
</cp:coreProperties>
</file>