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476" w:rsidRDefault="00B21476">
      <w:r>
        <w:t xml:space="preserve">Introduction: </w:t>
      </w:r>
    </w:p>
    <w:p w:rsidR="00BB5F8C" w:rsidRDefault="00BB5F8C">
      <w:r>
        <w:t>A: Hello, come in what is the problem?</w:t>
      </w:r>
    </w:p>
    <w:p w:rsidR="00BB5F8C" w:rsidRDefault="00BB5F8C">
      <w:r>
        <w:t>T:</w:t>
      </w:r>
      <w:r w:rsidR="002F688C">
        <w:t xml:space="preserve"> No problem, sir. I just came here to say </w:t>
      </w:r>
      <w:r>
        <w:t>I wanted</w:t>
      </w:r>
      <w:r w:rsidR="002F688C">
        <w:t xml:space="preserve"> to</w:t>
      </w:r>
      <w:r>
        <w:t xml:space="preserve"> talk to</w:t>
      </w:r>
      <w:r w:rsidR="002F688C">
        <w:t xml:space="preserve"> you about potentially getting a pay raise. </w:t>
      </w:r>
      <w:r>
        <w:t>While</w:t>
      </w:r>
      <w:r w:rsidR="002F688C">
        <w:t xml:space="preserve"> </w:t>
      </w:r>
      <w:proofErr w:type="spellStart"/>
      <w:r w:rsidR="002F688C">
        <w:t>i'm</w:t>
      </w:r>
      <w:proofErr w:type="spellEnd"/>
      <w:r w:rsidR="002F688C">
        <w:t xml:space="preserve"> really grateful for being able to work here for the past three years and an excellent boss. I </w:t>
      </w:r>
      <w:r w:rsidR="002F688C">
        <w:t xml:space="preserve">think that i've displayed a lot of leadership, </w:t>
      </w:r>
      <w:r>
        <w:t xml:space="preserve">good </w:t>
      </w:r>
      <w:r w:rsidR="002F688C">
        <w:t>work ethic, doing things haven't really been assigned to me,</w:t>
      </w:r>
      <w:r w:rsidR="002F688C">
        <w:t xml:space="preserve"> and i think that based on those. </w:t>
      </w:r>
      <w:r>
        <w:t>I could r</w:t>
      </w:r>
      <w:r w:rsidR="002F688C">
        <w:t>eally use</w:t>
      </w:r>
      <w:r w:rsidR="002F688C">
        <w:t xml:space="preserve"> a pay raise. </w:t>
      </w:r>
    </w:p>
    <w:p w:rsidR="00BB5F8C" w:rsidRDefault="00BB5F8C">
      <w:r>
        <w:t>A: We have a system, why did you come to me?</w:t>
      </w:r>
    </w:p>
    <w:p w:rsidR="00BB5F8C" w:rsidRDefault="00BB5F8C">
      <w:r>
        <w:t xml:space="preserve">T: </w:t>
      </w:r>
      <w:r w:rsidR="002F688C">
        <w:t xml:space="preserve">Well, </w:t>
      </w:r>
      <w:proofErr w:type="spellStart"/>
      <w:r w:rsidR="002F688C">
        <w:t>i</w:t>
      </w:r>
      <w:proofErr w:type="spellEnd"/>
      <w:r w:rsidR="002F688C">
        <w:t xml:space="preserve"> just considered. Since you're the boss, you would know you the authority to give me a </w:t>
      </w:r>
      <w:r>
        <w:t>pay raise</w:t>
      </w:r>
      <w:r w:rsidR="002F688C">
        <w:t xml:space="preserve">. </w:t>
      </w:r>
    </w:p>
    <w:p w:rsidR="00BB5F8C" w:rsidRDefault="00BB5F8C">
      <w:r>
        <w:t xml:space="preserve">A: I don’t make the final decision, I have to ask </w:t>
      </w:r>
      <w:r w:rsidR="00860A5B">
        <w:t xml:space="preserve">my </w:t>
      </w:r>
      <w:r>
        <w:t>upper management.</w:t>
      </w:r>
      <w:r w:rsidR="002F688C">
        <w:t xml:space="preserve"> </w:t>
      </w:r>
    </w:p>
    <w:p w:rsidR="00BB5F8C" w:rsidRDefault="00BB5F8C">
      <w:r>
        <w:t xml:space="preserve">T: </w:t>
      </w:r>
      <w:r w:rsidR="002F688C">
        <w:t>Then, in that case, do you think you could speak to him on my approval on my behalf</w:t>
      </w:r>
      <w:r w:rsidR="002F688C">
        <w:t xml:space="preserve">? </w:t>
      </w:r>
    </w:p>
    <w:p w:rsidR="00BB5F8C" w:rsidRDefault="00BB5F8C">
      <w:r>
        <w:t xml:space="preserve">A: </w:t>
      </w:r>
      <w:r w:rsidR="00860A5B">
        <w:t>Sure, I have worked with you for three years and you have a strong work ethic, so I will support you in my recommendation, but since I do not have the authority to make the decision, I cannot guarantee you will get the pay raise</w:t>
      </w:r>
    </w:p>
    <w:p w:rsidR="00BB5F8C" w:rsidRDefault="00BB5F8C">
      <w:r>
        <w:t xml:space="preserve">T: </w:t>
      </w:r>
      <w:r w:rsidR="002F688C">
        <w:t>Okay, who else would i be competing with</w:t>
      </w:r>
      <w:r w:rsidR="002F688C">
        <w:t xml:space="preserve">? </w:t>
      </w:r>
    </w:p>
    <w:p w:rsidR="00BB5F8C" w:rsidRDefault="00BB5F8C">
      <w:r>
        <w:t xml:space="preserve">A: </w:t>
      </w:r>
      <w:r w:rsidR="00860A5B">
        <w:t>You will have competitors from other departments, it depends on the results of the overall evaluation.</w:t>
      </w:r>
    </w:p>
    <w:p w:rsidR="00BB5F8C" w:rsidRDefault="00BB5F8C">
      <w:r>
        <w:t xml:space="preserve">T: </w:t>
      </w:r>
      <w:r w:rsidR="002F688C">
        <w:t xml:space="preserve">Do you think </w:t>
      </w:r>
      <w:proofErr w:type="spellStart"/>
      <w:r w:rsidR="002F688C">
        <w:t>i</w:t>
      </w:r>
      <w:proofErr w:type="spellEnd"/>
      <w:r w:rsidR="002F688C">
        <w:t xml:space="preserve"> would be competitive for </w:t>
      </w:r>
      <w:r>
        <w:t>pay raise</w:t>
      </w:r>
      <w:r w:rsidR="002F688C">
        <w:t>? You said yourself that, you know, i worked</w:t>
      </w:r>
      <w:r w:rsidR="002F688C">
        <w:t xml:space="preserve"> really hard with your, you know, recommendation. I think that would go a long way with upper management. </w:t>
      </w:r>
    </w:p>
    <w:p w:rsidR="00BB5F8C" w:rsidRDefault="00BB5F8C">
      <w:r>
        <w:t xml:space="preserve">A: </w:t>
      </w:r>
      <w:r w:rsidR="002F688C">
        <w:t xml:space="preserve">From my point of view, </w:t>
      </w:r>
      <w:r w:rsidR="00860A5B">
        <w:t>you are competitive. One thing I want to make clear is that it may take two or three months for the pay raise to take effect. I hope you will still work hard during that time</w:t>
      </w:r>
    </w:p>
    <w:p w:rsidR="00860A5B" w:rsidRDefault="00860A5B">
      <w:r>
        <w:t>T: Okay.</w:t>
      </w:r>
    </w:p>
    <w:p w:rsidR="00860A5B" w:rsidRDefault="00860A5B">
      <w:r>
        <w:t>A: If your request is not approved, what will you do?</w:t>
      </w:r>
    </w:p>
    <w:p w:rsidR="00BB5F8C" w:rsidRDefault="00BB5F8C">
      <w:r>
        <w:t xml:space="preserve">T: </w:t>
      </w:r>
      <w:r w:rsidR="002F688C">
        <w:t xml:space="preserve">No, you think, you know, </w:t>
      </w:r>
      <w:r w:rsidR="002F688C">
        <w:t>if it's not approved</w:t>
      </w:r>
      <w:r w:rsidR="002F688C">
        <w:t xml:space="preserve"> i would just come back and ask why</w:t>
      </w:r>
      <w:r>
        <w:t xml:space="preserve">, but I </w:t>
      </w:r>
      <w:r w:rsidR="002F688C">
        <w:t>don't want</w:t>
      </w:r>
      <w:r>
        <w:t xml:space="preserve"> </w:t>
      </w:r>
      <w:r w:rsidR="002F688C">
        <w:t xml:space="preserve">to </w:t>
      </w:r>
      <w:r>
        <w:t>infringe on</w:t>
      </w:r>
      <w:r w:rsidR="002F688C">
        <w:t xml:space="preserve"> your jo</w:t>
      </w:r>
      <w:r w:rsidR="002F688C">
        <w:t>b, because you know y</w:t>
      </w:r>
      <w:r w:rsidR="002F688C">
        <w:t xml:space="preserve">ou're more connected, </w:t>
      </w:r>
      <w:proofErr w:type="spellStart"/>
      <w:r w:rsidR="002F688C">
        <w:t>t</w:t>
      </w:r>
      <w:r w:rsidR="002F688C">
        <w:t xml:space="preserve">o </w:t>
      </w:r>
      <w:proofErr w:type="spellEnd"/>
      <w:r w:rsidR="002F688C">
        <w:t>upper management than i am, but i'd still, like to</w:t>
      </w:r>
      <w:r w:rsidR="002F688C">
        <w:t xml:space="preserve"> pursue that as much as possible. </w:t>
      </w:r>
    </w:p>
    <w:p w:rsidR="00860A5B" w:rsidRDefault="00BB5F8C">
      <w:r>
        <w:t xml:space="preserve">A: </w:t>
      </w:r>
      <w:r w:rsidR="002F688C">
        <w:t xml:space="preserve">Okay, </w:t>
      </w:r>
      <w:proofErr w:type="spellStart"/>
      <w:r w:rsidR="002F688C">
        <w:t>i'll</w:t>
      </w:r>
      <w:proofErr w:type="spellEnd"/>
      <w:r w:rsidR="002F688C">
        <w:t xml:space="preserve"> talk to my manager tomorrow and, </w:t>
      </w:r>
      <w:r w:rsidR="00860A5B">
        <w:t>give you feedback tomorrow. I hope you will get better results. Would you like to do other work?</w:t>
      </w:r>
    </w:p>
    <w:p w:rsidR="00BB5F8C" w:rsidRDefault="00BB5F8C">
      <w:r>
        <w:t xml:space="preserve">T: Right </w:t>
      </w:r>
      <w:proofErr w:type="gramStart"/>
      <w:r>
        <w:t>now</w:t>
      </w:r>
      <w:proofErr w:type="gramEnd"/>
      <w:r>
        <w:t xml:space="preserve"> or </w:t>
      </w:r>
      <w:r w:rsidR="002F688C">
        <w:t xml:space="preserve">once </w:t>
      </w:r>
      <w:proofErr w:type="spellStart"/>
      <w:r>
        <w:t>i</w:t>
      </w:r>
      <w:proofErr w:type="spellEnd"/>
      <w:r w:rsidR="002F688C">
        <w:t xml:space="preserve"> get a pay </w:t>
      </w:r>
      <w:proofErr w:type="spellStart"/>
      <w:r w:rsidR="002F688C">
        <w:t>rise</w:t>
      </w:r>
      <w:proofErr w:type="spellEnd"/>
    </w:p>
    <w:p w:rsidR="00BB5F8C" w:rsidRDefault="00BB5F8C">
      <w:r>
        <w:lastRenderedPageBreak/>
        <w:t xml:space="preserve">A: </w:t>
      </w:r>
      <w:r w:rsidR="002F688C">
        <w:t xml:space="preserve"> </w:t>
      </w:r>
      <w:r w:rsidR="00860A5B">
        <w:t>Before the decision.</w:t>
      </w:r>
    </w:p>
    <w:p w:rsidR="00BB5F8C" w:rsidRDefault="00BB5F8C">
      <w:r>
        <w:t>T: I don’t see why not.</w:t>
      </w:r>
    </w:p>
    <w:p w:rsidR="00BB5F8C" w:rsidRDefault="00BB5F8C">
      <w:r>
        <w:t xml:space="preserve">A: </w:t>
      </w:r>
      <w:r w:rsidR="00860A5B">
        <w:t>I will propose this and talk to you when I get feedback.</w:t>
      </w:r>
      <w:bookmarkStart w:id="0" w:name="_GoBack"/>
      <w:bookmarkEnd w:id="0"/>
    </w:p>
    <w:p w:rsidR="005634C8" w:rsidRDefault="00BB5F8C">
      <w:r>
        <w:t xml:space="preserve">A: </w:t>
      </w:r>
      <w:r w:rsidR="002F688C">
        <w:t>Thank you, sir. That no, mr, thank you.</w:t>
      </w:r>
    </w:p>
    <w:sectPr w:rsidR="005634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688C" w:rsidRDefault="002F688C" w:rsidP="00B21476">
      <w:pPr>
        <w:spacing w:after="0" w:line="240" w:lineRule="auto"/>
      </w:pPr>
      <w:r>
        <w:separator/>
      </w:r>
    </w:p>
  </w:endnote>
  <w:endnote w:type="continuationSeparator" w:id="0">
    <w:p w:rsidR="002F688C" w:rsidRDefault="002F688C" w:rsidP="00B21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688C" w:rsidRDefault="002F688C" w:rsidP="00B21476">
      <w:pPr>
        <w:spacing w:after="0" w:line="240" w:lineRule="auto"/>
      </w:pPr>
      <w:r>
        <w:separator/>
      </w:r>
    </w:p>
  </w:footnote>
  <w:footnote w:type="continuationSeparator" w:id="0">
    <w:p w:rsidR="002F688C" w:rsidRDefault="002F688C" w:rsidP="00B21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F688C"/>
    <w:rsid w:val="00326F90"/>
    <w:rsid w:val="005634C8"/>
    <w:rsid w:val="00860A5B"/>
    <w:rsid w:val="00AA1D8D"/>
    <w:rsid w:val="00B21476"/>
    <w:rsid w:val="00B47730"/>
    <w:rsid w:val="00BB5F8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6F5CBC"/>
  <w14:defaultImageDpi w14:val="300"/>
  <w15:docId w15:val="{DFC0708E-B210-4C13-92F1-00113FBD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(文字)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マクロ文字列 (文字)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文 (文字)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b">
    <w:name w:val="header"/>
    <w:basedOn w:val="a1"/>
    <w:link w:val="afc"/>
    <w:uiPriority w:val="99"/>
    <w:unhideWhenUsed/>
    <w:rsid w:val="00B21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c">
    <w:name w:val="ヘッダー (文字)"/>
    <w:basedOn w:val="a2"/>
    <w:link w:val="afb"/>
    <w:uiPriority w:val="99"/>
    <w:rsid w:val="00B21476"/>
  </w:style>
  <w:style w:type="paragraph" w:styleId="afd">
    <w:name w:val="footer"/>
    <w:basedOn w:val="a1"/>
    <w:link w:val="afe"/>
    <w:uiPriority w:val="99"/>
    <w:unhideWhenUsed/>
    <w:rsid w:val="00B21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e">
    <w:name w:val="フッター (文字)"/>
    <w:basedOn w:val="a2"/>
    <w:link w:val="afd"/>
    <w:uiPriority w:val="99"/>
    <w:rsid w:val="00B21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0A34B5-50D8-4248-AA2F-AB946F9EC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Bolger</cp:lastModifiedBy>
  <cp:revision>2</cp:revision>
  <dcterms:created xsi:type="dcterms:W3CDTF">2018-08-20T19:36:00Z</dcterms:created>
  <dcterms:modified xsi:type="dcterms:W3CDTF">2018-08-20T19:36:00Z</dcterms:modified>
  <cp:category/>
</cp:coreProperties>
</file>