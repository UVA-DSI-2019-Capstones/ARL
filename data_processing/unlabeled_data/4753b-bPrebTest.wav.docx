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BAD" w:rsidRDefault="00931BAD">
      <w:r>
        <w:t>A: Hello how is it going?</w:t>
      </w:r>
    </w:p>
    <w:p w:rsidR="00931BAD" w:rsidRDefault="00931BAD">
      <w:r>
        <w:t xml:space="preserve">T: I’m doing well, </w:t>
      </w:r>
      <w:r w:rsidR="00896A80">
        <w:t xml:space="preserve">it was good seeing you. I wanna talk to you about a group project. I feel like we were not able to meet the needs that wanted to just one discussed to you about how we can </w:t>
      </w:r>
      <w:r w:rsidR="00896A80">
        <w:t xml:space="preserve">do better. </w:t>
      </w:r>
    </w:p>
    <w:p w:rsidR="00931BAD" w:rsidRDefault="00931BAD">
      <w:r>
        <w:t>A: I’m the senior student and I am graduating this summer, so I am pretty busy, what would you like to do?</w:t>
      </w:r>
    </w:p>
    <w:p w:rsidR="00931BAD" w:rsidRDefault="00931BAD">
      <w:r>
        <w:t xml:space="preserve">T: </w:t>
      </w:r>
      <w:r w:rsidR="00896A80">
        <w:t xml:space="preserve">Yeah, i mean, obviously, like you said, i know you're really busy </w:t>
      </w:r>
      <w:r>
        <w:t>preparing for</w:t>
      </w:r>
      <w:r w:rsidR="00896A80">
        <w:t xml:space="preserve"> graduation</w:t>
      </w:r>
      <w:r>
        <w:t xml:space="preserve"> and </w:t>
      </w:r>
      <w:r w:rsidR="00896A80">
        <w:t xml:space="preserve">everything, but </w:t>
      </w:r>
      <w:proofErr w:type="spellStart"/>
      <w:r w:rsidR="00896A80">
        <w:t>i</w:t>
      </w:r>
      <w:proofErr w:type="spellEnd"/>
      <w:r w:rsidR="00896A80">
        <w:t xml:space="preserve"> think </w:t>
      </w:r>
      <w:r>
        <w:t>it</w:t>
      </w:r>
      <w:r w:rsidR="00896A80">
        <w:t xml:space="preserve"> would </w:t>
      </w:r>
      <w:r w:rsidR="00896A80">
        <w:t>be great if you could help accomplish at least some of the tasks</w:t>
      </w:r>
      <w:r>
        <w:t>.</w:t>
      </w:r>
      <w:r w:rsidR="00896A80">
        <w:t xml:space="preserve"> being a senior</w:t>
      </w:r>
      <w:r>
        <w:t xml:space="preserve">, </w:t>
      </w:r>
      <w:r w:rsidR="00896A80">
        <w:t xml:space="preserve">I know, like your expertise after </w:t>
      </w:r>
      <w:r>
        <w:t>studying</w:t>
      </w:r>
      <w:r w:rsidR="00896A80">
        <w:t xml:space="preserve"> for four years, would be really helpful and would go a really long way to helping us finish his project. </w:t>
      </w:r>
    </w:p>
    <w:p w:rsidR="00931BAD" w:rsidRDefault="00931BAD">
      <w:r>
        <w:t xml:space="preserve">A: I can give you some insight, can we schedule a weekly meeting. </w:t>
      </w:r>
    </w:p>
    <w:p w:rsidR="00931BAD" w:rsidRDefault="00931BAD">
      <w:r>
        <w:t xml:space="preserve">T: Yeah, definitely, the only thing I noticed is that because you are </w:t>
      </w:r>
      <w:r w:rsidR="00896A80">
        <w:t xml:space="preserve">always so busy. Uh, you never tend to respond whatever </w:t>
      </w:r>
      <w:r>
        <w:t>we</w:t>
      </w:r>
      <w:r w:rsidR="00896A80">
        <w:t xml:space="preserve"> hold meetings, and because </w:t>
      </w:r>
      <w:r>
        <w:t>of those</w:t>
      </w:r>
      <w:r w:rsidR="00896A80">
        <w:t xml:space="preserve"> reason</w:t>
      </w:r>
      <w:r>
        <w:t xml:space="preserve">s it’s been </w:t>
      </w:r>
      <w:r w:rsidR="00896A80">
        <w:t xml:space="preserve">kind of hard to just keep up with everything. </w:t>
      </w:r>
      <w:proofErr w:type="gramStart"/>
      <w:r w:rsidR="00896A80">
        <w:t>So</w:t>
      </w:r>
      <w:proofErr w:type="gramEnd"/>
      <w:r>
        <w:t xml:space="preserve"> it would</w:t>
      </w:r>
      <w:r w:rsidR="00896A80">
        <w:t xml:space="preserve"> be better if you could make sure that </w:t>
      </w:r>
      <w:r>
        <w:t>everyone can attend</w:t>
      </w:r>
    </w:p>
    <w:p w:rsidR="00931BAD" w:rsidRDefault="00931BAD">
      <w:r>
        <w:t xml:space="preserve">A: If you assign me several tasks and give me a deadline, I can do them. I cannot show up for every meeting. </w:t>
      </w:r>
    </w:p>
    <w:p w:rsidR="00931BAD" w:rsidRDefault="00931BAD" w:rsidP="00931BAD">
      <w:r>
        <w:t xml:space="preserve">T: </w:t>
      </w:r>
      <w:proofErr w:type="gramStart"/>
      <w:r>
        <w:t>Yeah</w:t>
      </w:r>
      <w:proofErr w:type="gramEnd"/>
      <w:r>
        <w:t xml:space="preserve"> I t</w:t>
      </w:r>
      <w:r w:rsidR="00896A80">
        <w:t xml:space="preserve">hink </w:t>
      </w:r>
      <w:r>
        <w:t>we</w:t>
      </w:r>
      <w:r w:rsidR="00896A80">
        <w:t xml:space="preserve"> could</w:t>
      </w:r>
      <w:r>
        <w:t xml:space="preserve"> definitely</w:t>
      </w:r>
      <w:r w:rsidR="00896A80">
        <w:t xml:space="preserve"> give you some t</w:t>
      </w:r>
      <w:r>
        <w:t>asks that</w:t>
      </w:r>
      <w:r w:rsidR="00896A80">
        <w:t xml:space="preserve"> you can finish</w:t>
      </w:r>
      <w:r>
        <w:t xml:space="preserve">, but </w:t>
      </w:r>
      <w:r w:rsidR="00896A80">
        <w:t xml:space="preserve">I also think </w:t>
      </w:r>
      <w:proofErr w:type="spellStart"/>
      <w:r w:rsidR="00896A80">
        <w:t>its</w:t>
      </w:r>
      <w:proofErr w:type="spellEnd"/>
      <w:r w:rsidR="00896A80">
        <w:t xml:space="preserve"> important to me at some point, so that the team could get a holistic view, because, obviously we can learn from whatever you have </w:t>
      </w:r>
      <w:r w:rsidR="00896A80">
        <w:t>to say as well. But we can definitely give you things how you think we can make sure that you actually do finish whatever we assigned you to</w:t>
      </w:r>
      <w:r>
        <w:t>?</w:t>
      </w:r>
    </w:p>
    <w:p w:rsidR="00931BAD" w:rsidRDefault="00931BAD" w:rsidP="00931BAD">
      <w:r>
        <w:t>A: You can set deadlines and I can send you my work. You can maybe meet without me.</w:t>
      </w:r>
    </w:p>
    <w:p w:rsidR="00931BAD" w:rsidRDefault="00931BAD" w:rsidP="00931BAD">
      <w:r>
        <w:t>T: Like you said, you are graduating and</w:t>
      </w:r>
      <w:r w:rsidR="00896A80">
        <w:t xml:space="preserve"> this class also important, obviously, to graduating, so it would also help if you could just show some</w:t>
      </w:r>
      <w:r w:rsidR="00896A80">
        <w:t xml:space="preserve"> more support, as we're going through it as well. </w:t>
      </w:r>
    </w:p>
    <w:p w:rsidR="00931BAD" w:rsidRDefault="00931BAD" w:rsidP="00931BAD">
      <w:r>
        <w:t xml:space="preserve">A: I can contribute as much as I can but you may have to help me a little bit more on this project. You guys are productive, so you can help me. </w:t>
      </w:r>
    </w:p>
    <w:p w:rsidR="0092783A" w:rsidRDefault="00931BAD" w:rsidP="00931BAD">
      <w:r>
        <w:t xml:space="preserve">T: I think the biggest thing is that since it is us four working on </w:t>
      </w:r>
      <w:proofErr w:type="gramStart"/>
      <w:r>
        <w:t xml:space="preserve">it, </w:t>
      </w:r>
      <w:r w:rsidR="00896A80">
        <w:t xml:space="preserve"> It</w:t>
      </w:r>
      <w:proofErr w:type="gramEnd"/>
      <w:r w:rsidR="00896A80">
        <w:t xml:space="preserve"> makes more sense that all four divvy up </w:t>
      </w:r>
      <w:r w:rsidR="0092783A">
        <w:t>all the work</w:t>
      </w:r>
      <w:r w:rsidR="00896A80">
        <w:t>, twenty five per cent each, especia</w:t>
      </w:r>
      <w:r w:rsidR="00896A80">
        <w:t xml:space="preserve">lly because again </w:t>
      </w:r>
      <w:r w:rsidR="0092783A">
        <w:t>it’s a</w:t>
      </w:r>
      <w:r w:rsidR="00896A80">
        <w:t xml:space="preserve"> group party, that we should be working </w:t>
      </w:r>
      <w:r w:rsidR="0092783A">
        <w:t xml:space="preserve">on </w:t>
      </w:r>
      <w:r w:rsidR="00896A80">
        <w:t xml:space="preserve">together regardless of </w:t>
      </w:r>
      <w:r w:rsidR="0092783A">
        <w:t>how much</w:t>
      </w:r>
      <w:r w:rsidR="00896A80">
        <w:t xml:space="preserve"> older or where the group leader is. If we are the </w:t>
      </w:r>
      <w:r w:rsidR="0092783A">
        <w:t>ones assigned</w:t>
      </w:r>
      <w:r w:rsidR="00896A80">
        <w:t xml:space="preserve"> </w:t>
      </w:r>
      <w:r w:rsidR="0092783A">
        <w:t>to do</w:t>
      </w:r>
      <w:r w:rsidR="00896A80">
        <w:t xml:space="preserve"> the work, all four</w:t>
      </w:r>
      <w:r w:rsidR="0092783A">
        <w:t xml:space="preserve"> of us </w:t>
      </w:r>
      <w:r w:rsidR="00896A80">
        <w:t xml:space="preserve">should be working together. So of course, we can give you </w:t>
      </w:r>
      <w:r w:rsidR="0092783A">
        <w:t xml:space="preserve">a </w:t>
      </w:r>
      <w:r w:rsidR="00896A80">
        <w:t>fourth of</w:t>
      </w:r>
      <w:r w:rsidR="00896A80">
        <w:t xml:space="preserve"> it</w:t>
      </w:r>
      <w:r w:rsidR="0092783A">
        <w:t xml:space="preserve"> to do. </w:t>
      </w:r>
      <w:r w:rsidR="00896A80">
        <w:t xml:space="preserve">We can give </w:t>
      </w:r>
      <w:r w:rsidR="0092783A">
        <w:t xml:space="preserve">to </w:t>
      </w:r>
      <w:r w:rsidR="00896A80">
        <w:t>you</w:t>
      </w:r>
      <w:r w:rsidR="0092783A">
        <w:t xml:space="preserve"> online so we can </w:t>
      </w:r>
      <w:r w:rsidR="00896A80">
        <w:t xml:space="preserve">work </w:t>
      </w:r>
      <w:r w:rsidR="0092783A">
        <w:t>on it in</w:t>
      </w:r>
      <w:r w:rsidR="00896A80">
        <w:t xml:space="preserve"> google doc</w:t>
      </w:r>
      <w:r w:rsidR="00896A80">
        <w:t xml:space="preserve">s or something, and you have to meet every single time. It is important that you do at least a fourth of the work, and then i'll finish it off by the </w:t>
      </w:r>
      <w:r w:rsidR="0092783A">
        <w:t>deadlines we assign</w:t>
      </w:r>
      <w:r w:rsidR="00896A80">
        <w:t xml:space="preserve">. </w:t>
      </w:r>
    </w:p>
    <w:p w:rsidR="0092783A" w:rsidRDefault="0092783A" w:rsidP="00931BAD">
      <w:r>
        <w:lastRenderedPageBreak/>
        <w:t xml:space="preserve">A: I can show my progress, maybe you guys could not push me so hard on the meetings. </w:t>
      </w:r>
    </w:p>
    <w:p w:rsidR="00941063" w:rsidRDefault="0092783A" w:rsidP="00931BAD">
      <w:r>
        <w:t xml:space="preserve">T: Because obviously you won’t be able to show up to every meeting, </w:t>
      </w:r>
      <w:r w:rsidR="00896A80">
        <w:t xml:space="preserve">I think </w:t>
      </w:r>
      <w:r>
        <w:t xml:space="preserve">it’s </w:t>
      </w:r>
      <w:r w:rsidR="00896A80">
        <w:t>also most important, that the meetings that you to show up to that to also act</w:t>
      </w:r>
      <w:r>
        <w:t xml:space="preserve"> in a</w:t>
      </w:r>
      <w:r w:rsidR="00896A80">
        <w:t xml:space="preserve"> very productive manner</w:t>
      </w:r>
      <w:r w:rsidR="00896A80">
        <w:t xml:space="preserve">, like not being </w:t>
      </w:r>
      <w:r>
        <w:t>on your</w:t>
      </w:r>
      <w:r w:rsidR="00896A80">
        <w:t xml:space="preserve"> phone or not on social media the entire time. Rather </w:t>
      </w:r>
      <w:r>
        <w:t>if we are meeting for two</w:t>
      </w:r>
      <w:r w:rsidR="00896A80">
        <w:t xml:space="preserve"> hours. Let's, just crank that for those two hours, and then you obviously don't have to stay for longer than that, but just so t</w:t>
      </w:r>
      <w:r w:rsidR="00896A80">
        <w:t>hat we can get, you get the work done and just not have to worry about it.</w:t>
      </w:r>
      <w:bookmarkStart w:id="0" w:name="_GoBack"/>
      <w:bookmarkEnd w:id="0"/>
    </w:p>
    <w:sectPr w:rsidR="009410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A80" w:rsidRDefault="00896A80" w:rsidP="00931BAD">
      <w:pPr>
        <w:spacing w:after="0" w:line="240" w:lineRule="auto"/>
      </w:pPr>
      <w:r>
        <w:separator/>
      </w:r>
    </w:p>
  </w:endnote>
  <w:endnote w:type="continuationSeparator" w:id="0">
    <w:p w:rsidR="00896A80" w:rsidRDefault="00896A80" w:rsidP="00931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A80" w:rsidRDefault="00896A80" w:rsidP="00931BAD">
      <w:pPr>
        <w:spacing w:after="0" w:line="240" w:lineRule="auto"/>
      </w:pPr>
      <w:r>
        <w:separator/>
      </w:r>
    </w:p>
  </w:footnote>
  <w:footnote w:type="continuationSeparator" w:id="0">
    <w:p w:rsidR="00896A80" w:rsidRDefault="00896A80" w:rsidP="00931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96A80"/>
    <w:rsid w:val="0092783A"/>
    <w:rsid w:val="00931BAD"/>
    <w:rsid w:val="0094106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61E5B1"/>
  <w14:defaultImageDpi w14:val="300"/>
  <w15:docId w15:val="{0FD2ACF6-F6E2-4B4C-AE57-C247B7F4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b">
    <w:name w:val="header"/>
    <w:basedOn w:val="a1"/>
    <w:link w:val="afc"/>
    <w:uiPriority w:val="99"/>
    <w:unhideWhenUsed/>
    <w:rsid w:val="00931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c">
    <w:name w:val="ヘッダー (文字)"/>
    <w:basedOn w:val="a2"/>
    <w:link w:val="afb"/>
    <w:uiPriority w:val="99"/>
    <w:rsid w:val="00931BAD"/>
  </w:style>
  <w:style w:type="paragraph" w:styleId="afd">
    <w:name w:val="footer"/>
    <w:basedOn w:val="a1"/>
    <w:link w:val="afe"/>
    <w:uiPriority w:val="99"/>
    <w:unhideWhenUsed/>
    <w:rsid w:val="00931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e">
    <w:name w:val="フッター (文字)"/>
    <w:basedOn w:val="a2"/>
    <w:link w:val="afd"/>
    <w:uiPriority w:val="99"/>
    <w:rsid w:val="00931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9B8713-E4B7-4522-8802-5BFFD85A4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2</cp:revision>
  <dcterms:created xsi:type="dcterms:W3CDTF">2018-08-20T20:35:00Z</dcterms:created>
  <dcterms:modified xsi:type="dcterms:W3CDTF">2018-08-20T20:35:00Z</dcterms:modified>
  <cp:category/>
</cp:coreProperties>
</file>