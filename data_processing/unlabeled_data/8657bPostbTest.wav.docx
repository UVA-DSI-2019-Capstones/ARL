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468" w:rsidRDefault="00412468">
      <w:r>
        <w:t>A: Hi, what did you want to talk about? Is there a problem relating to your work?</w:t>
      </w:r>
    </w:p>
    <w:p w:rsidR="00412468" w:rsidRDefault="00412468" w:rsidP="00412468">
      <w:r>
        <w:t xml:space="preserve">T: </w:t>
      </w:r>
      <w:r>
        <w:t>Um, not exactly. I wanted to discuss with you about my salary and position in the job.</w:t>
      </w:r>
    </w:p>
    <w:p w:rsidR="00412468" w:rsidRDefault="00412468" w:rsidP="00412468">
      <w:r>
        <w:t>A: Do you have a question related to your salary or position in the job?</w:t>
      </w:r>
    </w:p>
    <w:p w:rsidR="00412468" w:rsidRDefault="00412468" w:rsidP="00412468">
      <w:r>
        <w:t xml:space="preserve">T: </w:t>
      </w:r>
      <w:r>
        <w:t xml:space="preserve">so recently have been showing a lot of. </w:t>
      </w:r>
      <w:r>
        <w:t xml:space="preserve">I've </w:t>
      </w:r>
      <w:r>
        <w:t>been helping out the company a lot uh have won a lot of employee awards I</w:t>
      </w:r>
      <w:r>
        <w:t xml:space="preserve"> have had the highest productivity rate in the office last year and i thought i deserved maybe an increase in salary </w:t>
      </w:r>
    </w:p>
    <w:p w:rsidR="00412468" w:rsidRDefault="00412468" w:rsidP="00412468">
      <w:r>
        <w:t xml:space="preserve">A: </w:t>
      </w:r>
      <w:r>
        <w:t xml:space="preserve">yeah </w:t>
      </w:r>
      <w:proofErr w:type="spellStart"/>
      <w:r>
        <w:t>i</w:t>
      </w:r>
      <w:proofErr w:type="spellEnd"/>
      <w:r>
        <w:t xml:space="preserve"> </w:t>
      </w:r>
      <w:r>
        <w:t xml:space="preserve">do agree that you did a great job in past few years and i </w:t>
      </w:r>
      <w:r>
        <w:t>also enjoyed working with you uh but i hope you understand that increase in salary is a pretty serious complicated process and i can’t</w:t>
      </w:r>
      <w:r>
        <w:t xml:space="preserve"> decide it by myself </w:t>
      </w:r>
    </w:p>
    <w:p w:rsidR="00412468" w:rsidRDefault="00412468" w:rsidP="00412468">
      <w:r>
        <w:t xml:space="preserve">T: </w:t>
      </w:r>
      <w:r>
        <w:t>um you would you have to</w:t>
      </w:r>
      <w:r>
        <w:t xml:space="preserve"> go to your higher ups to discuss about it </w:t>
      </w:r>
    </w:p>
    <w:p w:rsidR="00412468" w:rsidRDefault="00412468" w:rsidP="00412468">
      <w:r>
        <w:t xml:space="preserve">A: </w:t>
      </w:r>
      <w:r>
        <w:t xml:space="preserve">yeah and that is one aspect, there are many factors we need to think about. </w:t>
      </w:r>
    </w:p>
    <w:p w:rsidR="00412468" w:rsidRDefault="00412468" w:rsidP="00412468">
      <w:r>
        <w:t xml:space="preserve">T: </w:t>
      </w:r>
      <w:r>
        <w:t xml:space="preserve"> </w:t>
      </w:r>
      <w:r>
        <w:t xml:space="preserve">is there any way i could contact your higher-ups </w:t>
      </w:r>
      <w:r>
        <w:t>and discuss all my achievements and ac</w:t>
      </w:r>
      <w:r>
        <w:t xml:space="preserve">complishments to show them that </w:t>
      </w:r>
      <w:proofErr w:type="spellStart"/>
      <w:r>
        <w:t>i've</w:t>
      </w:r>
      <w:proofErr w:type="spellEnd"/>
      <w:r>
        <w:t xml:space="preserve"> achieved what</w:t>
      </w:r>
      <w:r>
        <w:t xml:space="preserve"> </w:t>
      </w:r>
      <w:proofErr w:type="spellStart"/>
      <w:r>
        <w:t>i</w:t>
      </w:r>
      <w:proofErr w:type="spellEnd"/>
      <w:r>
        <w:t xml:space="preserve"> believe is </w:t>
      </w:r>
      <w:r>
        <w:t>enough to earn a</w:t>
      </w:r>
      <w:r>
        <w:t xml:space="preserve"> higher salary </w:t>
      </w:r>
    </w:p>
    <w:p w:rsidR="00412468" w:rsidRDefault="00412468" w:rsidP="00412468">
      <w:r>
        <w:t xml:space="preserve">A: Why do you need a salary increase at this time point? </w:t>
      </w:r>
    </w:p>
    <w:p w:rsidR="00412468" w:rsidRDefault="00412468" w:rsidP="00412468">
      <w:r>
        <w:t xml:space="preserve">T: </w:t>
      </w:r>
      <w:proofErr w:type="spellStart"/>
      <w:r>
        <w:t>i</w:t>
      </w:r>
      <w:proofErr w:type="spellEnd"/>
      <w:r>
        <w:t xml:space="preserve"> per</w:t>
      </w:r>
      <w:r>
        <w:t>sonally just believe i deserve it also coming to this job i expected expected t</w:t>
      </w:r>
      <w:r>
        <w:t>o achieve a higher salary within after a couple of years and that hasn’t been</w:t>
      </w:r>
      <w:r>
        <w:t xml:space="preserve"> shown yet </w:t>
      </w:r>
    </w:p>
    <w:p w:rsidR="00412468" w:rsidRDefault="00412468" w:rsidP="00412468">
      <w:r>
        <w:t xml:space="preserve">A: Yeah, I can understand that, I think </w:t>
      </w:r>
      <w:r>
        <w:t>we're a</w:t>
      </w:r>
      <w:r>
        <w:t xml:space="preserve"> really</w:t>
      </w:r>
      <w:r>
        <w:t xml:space="preserve"> great company, an</w:t>
      </w:r>
      <w:r>
        <w:t>d then we have a very promising future. I really will have a great development, the future. So if you're keeping working with us, i personally enjoyed working with you. And if you're working with us in the future, i believe you're having an increase in sal</w:t>
      </w:r>
      <w:r>
        <w:t xml:space="preserve">ary. But i have to say, this can obviously it would be such a short period of time. </w:t>
      </w:r>
    </w:p>
    <w:p w:rsidR="00412468" w:rsidRDefault="00412468" w:rsidP="00412468">
      <w:r>
        <w:t xml:space="preserve">T: </w:t>
      </w:r>
      <w:r>
        <w:t>Can you just let me know if there's any progress in that situation</w:t>
      </w:r>
      <w:r>
        <w:t xml:space="preserve">? </w:t>
      </w:r>
    </w:p>
    <w:p w:rsidR="00412468" w:rsidRDefault="00412468" w:rsidP="00412468">
      <w:r>
        <w:t xml:space="preserve">A: It may take a while, but I will give you updates. </w:t>
      </w:r>
    </w:p>
    <w:p w:rsidR="00B26A73" w:rsidRDefault="00412468" w:rsidP="00412468">
      <w:r>
        <w:t xml:space="preserve">T: Ok, thank you very much. </w:t>
      </w:r>
      <w:bookmarkStart w:id="0" w:name="_GoBack"/>
      <w:bookmarkEnd w:id="0"/>
    </w:p>
    <w:sectPr w:rsidR="00B26A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2468"/>
    <w:rsid w:val="00AA1D8D"/>
    <w:rsid w:val="00B26A7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AA8B7"/>
  <w14:defaultImageDpi w14:val="300"/>
  <w15:docId w15:val="{A515C7B2-421C-46E4-B37A-EC326881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D93B83-DD8C-4218-A477-5D10D432A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2018-08-22T21:54:00Z</dcterms:created>
  <dcterms:modified xsi:type="dcterms:W3CDTF">2018-08-22T21:54:00Z</dcterms:modified>
  <cp:category/>
</cp:coreProperties>
</file>