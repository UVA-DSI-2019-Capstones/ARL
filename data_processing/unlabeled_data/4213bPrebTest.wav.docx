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84" w:rsidRDefault="00B72D84">
      <w:r>
        <w:t xml:space="preserve">A: </w:t>
      </w:r>
      <w:r w:rsidR="009445D7">
        <w:t>hello how is going what do you want to talk with me today</w:t>
      </w:r>
      <w:r>
        <w:t>?</w:t>
      </w:r>
      <w:r w:rsidR="009445D7">
        <w:t xml:space="preserve"> is that anything important</w:t>
      </w:r>
      <w:r>
        <w:t>?</w:t>
      </w:r>
    </w:p>
    <w:p w:rsidR="00B72D84" w:rsidRDefault="00B72D84">
      <w:r>
        <w:t xml:space="preserve">T: </w:t>
      </w:r>
      <w:r w:rsidR="009445D7">
        <w:t xml:space="preserve"> hi i'm doing well it's good to see you and i just wanted to talk to you about our group project </w:t>
      </w:r>
    </w:p>
    <w:p w:rsidR="00B72D84" w:rsidRDefault="00B72D84">
      <w:r>
        <w:t xml:space="preserve">A: </w:t>
      </w:r>
      <w:r w:rsidR="009445D7">
        <w:t xml:space="preserve">okay </w:t>
      </w:r>
      <w:r>
        <w:t xml:space="preserve">I guess </w:t>
      </w:r>
      <w:r w:rsidR="009445D7">
        <w:t xml:space="preserve">we can discuss it </w:t>
      </w:r>
      <w:r>
        <w:t>what’s something special?</w:t>
      </w:r>
    </w:p>
    <w:p w:rsidR="00B72D84" w:rsidRDefault="00B72D84">
      <w:r>
        <w:t xml:space="preserve">T: </w:t>
      </w:r>
      <w:r w:rsidR="009445D7">
        <w:t xml:space="preserve">um i feel like we're not where we need to be exactly with our project i just wanted to discuss with you on how we can improve that </w:t>
      </w:r>
    </w:p>
    <w:p w:rsidR="00B72D84" w:rsidRDefault="00B72D84">
      <w:r>
        <w:t xml:space="preserve">A: </w:t>
      </w:r>
      <w:r w:rsidR="009445D7">
        <w:t xml:space="preserve">okay sure </w:t>
      </w:r>
    </w:p>
    <w:p w:rsidR="00B72D84" w:rsidRDefault="00B72D84">
      <w:r>
        <w:t xml:space="preserve">T: </w:t>
      </w:r>
      <w:r w:rsidR="009445D7">
        <w:t xml:space="preserve">um so </w:t>
      </w:r>
      <w:proofErr w:type="spellStart"/>
      <w:r w:rsidR="009445D7">
        <w:t>i</w:t>
      </w:r>
      <w:proofErr w:type="spellEnd"/>
      <w:r w:rsidR="009445D7">
        <w:t xml:space="preserve"> know you're probably really busy with preparing for graduation but it would be great if y</w:t>
      </w:r>
      <w:r w:rsidR="009445D7">
        <w:t>ou could complete some of the tasks being a senior your expertise would go a really long way in helping us finish</w:t>
      </w:r>
      <w:r>
        <w:t xml:space="preserve"> the</w:t>
      </w:r>
      <w:r w:rsidR="009445D7">
        <w:t xml:space="preserve"> project </w:t>
      </w:r>
    </w:p>
    <w:p w:rsidR="00B72D84" w:rsidRDefault="00B72D84">
      <w:r>
        <w:t xml:space="preserve">A: </w:t>
      </w:r>
      <w:r w:rsidR="009445D7">
        <w:t xml:space="preserve">yeah actually that says that i find </w:t>
      </w:r>
      <w:r>
        <w:t>busy</w:t>
      </w:r>
      <w:r w:rsidR="009445D7">
        <w:t xml:space="preserve"> i'm going to graduate and </w:t>
      </w:r>
      <w:proofErr w:type="spellStart"/>
      <w:r w:rsidR="009445D7">
        <w:t>i</w:t>
      </w:r>
      <w:proofErr w:type="spellEnd"/>
      <w:r w:rsidR="009445D7">
        <w:t xml:space="preserve"> have maybe many job </w:t>
      </w:r>
      <w:r>
        <w:t>interviews in</w:t>
      </w:r>
      <w:r w:rsidR="009445D7">
        <w:t xml:space="preserve"> different cities so </w:t>
      </w:r>
      <w:r>
        <w:t xml:space="preserve">I will be frequently </w:t>
      </w:r>
      <w:r w:rsidR="009445D7">
        <w:t>out of town</w:t>
      </w:r>
      <w:r>
        <w:t xml:space="preserve">. </w:t>
      </w:r>
      <w:proofErr w:type="spellStart"/>
      <w:r w:rsidR="009445D7">
        <w:t>i</w:t>
      </w:r>
      <w:proofErr w:type="spellEnd"/>
      <w:r w:rsidR="009445D7">
        <w:t xml:space="preserve"> might i </w:t>
      </w:r>
      <w:r>
        <w:t>not</w:t>
      </w:r>
      <w:r w:rsidR="009445D7">
        <w:t xml:space="preserve"> have so many so much </w:t>
      </w:r>
      <w:r>
        <w:t xml:space="preserve">time to devote to </w:t>
      </w:r>
      <w:r w:rsidR="009445D7">
        <w:t>our project</w:t>
      </w:r>
      <w:r>
        <w:t xml:space="preserve">. As the </w:t>
      </w:r>
      <w:proofErr w:type="gramStart"/>
      <w:r w:rsidR="009445D7">
        <w:t>lead</w:t>
      </w:r>
      <w:r>
        <w:t xml:space="preserve">er </w:t>
      </w:r>
      <w:r w:rsidR="009445D7">
        <w:t xml:space="preserve"> of</w:t>
      </w:r>
      <w:proofErr w:type="gramEnd"/>
      <w:r>
        <w:t xml:space="preserve"> the</w:t>
      </w:r>
      <w:r w:rsidR="009445D7">
        <w:t xml:space="preserve"> project it's also my responsibility to</w:t>
      </w:r>
      <w:r w:rsidR="009445D7">
        <w:t xml:space="preserve"> help </w:t>
      </w:r>
      <w:r>
        <w:t xml:space="preserve">all of </w:t>
      </w:r>
      <w:r w:rsidR="009445D7">
        <w:t xml:space="preserve">us </w:t>
      </w:r>
      <w:r>
        <w:t xml:space="preserve">to do well </w:t>
      </w:r>
      <w:r w:rsidR="009445D7">
        <w:t>in our project and uh so uh so what's the requirement for m</w:t>
      </w:r>
      <w:r>
        <w:t>e?</w:t>
      </w:r>
    </w:p>
    <w:p w:rsidR="00B72D84" w:rsidRDefault="00B72D84">
      <w:r>
        <w:t xml:space="preserve">T: </w:t>
      </w:r>
      <w:r w:rsidR="009445D7">
        <w:t>righ</w:t>
      </w:r>
      <w:r w:rsidR="009445D7">
        <w:t xml:space="preserve">t </w:t>
      </w:r>
      <w:proofErr w:type="spellStart"/>
      <w:r w:rsidR="009445D7">
        <w:t>i</w:t>
      </w:r>
      <w:proofErr w:type="spellEnd"/>
      <w:r w:rsidR="009445D7">
        <w:t xml:space="preserve"> think it would be a good idea that maybe we could sit down and look at your schedule and just figure out when we could accomplish our task that we need to finish um we could work around your schedule. I understand that you're very busy, but it would be</w:t>
      </w:r>
      <w:r w:rsidR="009445D7">
        <w:t xml:space="preserve"> great if you could help us out. </w:t>
      </w:r>
    </w:p>
    <w:p w:rsidR="00B72D84" w:rsidRDefault="00B72D84">
      <w:r>
        <w:t xml:space="preserve">A: </w:t>
      </w:r>
      <w:r w:rsidR="009445D7">
        <w:t>Okay. Sure, my expertise can surely help</w:t>
      </w:r>
      <w:r>
        <w:t xml:space="preserve">, let me </w:t>
      </w:r>
      <w:r w:rsidR="009445D7">
        <w:t>to help to guide you, to do the project, and but, no, i think how about this</w:t>
      </w:r>
      <w:r w:rsidR="009445D7">
        <w:t xml:space="preserve">? Maybe, but i cannot guarantee that </w:t>
      </w:r>
      <w:proofErr w:type="spellStart"/>
      <w:r w:rsidR="009445D7">
        <w:t>i</w:t>
      </w:r>
      <w:proofErr w:type="spellEnd"/>
      <w:r w:rsidR="009445D7">
        <w:t xml:space="preserve"> </w:t>
      </w:r>
      <w:r>
        <w:t xml:space="preserve">will do </w:t>
      </w:r>
      <w:r w:rsidR="009445D7">
        <w:t>the most</w:t>
      </w:r>
      <w:r>
        <w:t xml:space="preserve"> </w:t>
      </w:r>
      <w:r w:rsidR="009445D7">
        <w:t>part of</w:t>
      </w:r>
      <w:r>
        <w:t xml:space="preserve"> </w:t>
      </w:r>
      <w:r w:rsidR="009445D7">
        <w:t xml:space="preserve">the work. </w:t>
      </w:r>
      <w:r w:rsidR="009445D7">
        <w:t xml:space="preserve">maybe </w:t>
      </w:r>
      <w:r w:rsidR="009445D7">
        <w:t>we kept divid</w:t>
      </w:r>
      <w:r>
        <w:t>e</w:t>
      </w:r>
      <w:r w:rsidR="009445D7">
        <w:t xml:space="preserve"> it's equally and </w:t>
      </w:r>
      <w:r>
        <w:t>I will do relatively less work and the rest of you can do more wor</w:t>
      </w:r>
      <w:r w:rsidR="009445D7">
        <w:t xml:space="preserve">k. And, after all, </w:t>
      </w:r>
      <w:proofErr w:type="spellStart"/>
      <w:r w:rsidR="009445D7">
        <w:t>i</w:t>
      </w:r>
      <w:proofErr w:type="spellEnd"/>
      <w:r w:rsidR="009445D7">
        <w:t xml:space="preserve"> </w:t>
      </w:r>
      <w:r w:rsidR="009445D7">
        <w:t>after all</w:t>
      </w:r>
      <w:r>
        <w:t xml:space="preserve"> I will</w:t>
      </w:r>
      <w:r w:rsidR="009445D7">
        <w:t xml:space="preserve"> try</w:t>
      </w:r>
      <w:r w:rsidR="009445D7">
        <w:t xml:space="preserve"> to combine </w:t>
      </w:r>
      <w:r>
        <w:t>all of them</w:t>
      </w:r>
      <w:r w:rsidR="009445D7">
        <w:t xml:space="preserve"> together, for example, we have. We have to write reports about </w:t>
      </w:r>
      <w:r w:rsidR="009445D7">
        <w:t xml:space="preserve">three thousand words </w:t>
      </w:r>
      <w:r>
        <w:t xml:space="preserve">How about </w:t>
      </w:r>
      <w:r w:rsidR="009445D7">
        <w:t>I would be responsible for four or five hundred words in this</w:t>
      </w:r>
      <w:r>
        <w:t xml:space="preserve"> and the r</w:t>
      </w:r>
      <w:r w:rsidR="009445D7">
        <w:t xml:space="preserve">est </w:t>
      </w:r>
      <w:proofErr w:type="spellStart"/>
      <w:r w:rsidR="009445D7">
        <w:t>off</w:t>
      </w:r>
      <w:proofErr w:type="spellEnd"/>
      <w:r w:rsidR="009445D7">
        <w:t xml:space="preserve"> your four members</w:t>
      </w:r>
      <w:r>
        <w:t xml:space="preserve"> </w:t>
      </w:r>
      <w:r w:rsidR="009445D7">
        <w:t xml:space="preserve">takes a take the rest off, maybe two thousand five hundred. </w:t>
      </w:r>
    </w:p>
    <w:p w:rsidR="00B72D84" w:rsidRDefault="00B72D84">
      <w:r>
        <w:t xml:space="preserve">T: </w:t>
      </w:r>
      <w:r w:rsidR="009445D7">
        <w:t>This is for the three thousand paper w</w:t>
      </w:r>
      <w:r>
        <w:t>ord</w:t>
      </w:r>
      <w:r w:rsidR="009445D7">
        <w:t xml:space="preserve"> paper that we're wor</w:t>
      </w:r>
      <w:r w:rsidR="009445D7">
        <w:t>king on right now</w:t>
      </w:r>
      <w:r>
        <w:t>?</w:t>
      </w:r>
      <w:r w:rsidR="009445D7">
        <w:t xml:space="preserve"> um could you repeat what you were saying to divide it up</w:t>
      </w:r>
      <w:r w:rsidR="009445D7">
        <w:t xml:space="preserve">? </w:t>
      </w:r>
    </w:p>
    <w:p w:rsidR="00B72D84" w:rsidRDefault="00B72D84">
      <w:r>
        <w:t xml:space="preserve">A: </w:t>
      </w:r>
      <w:r w:rsidR="009445D7">
        <w:t xml:space="preserve">Okay, we have five members and maybe if we divide it equally maybe each one </w:t>
      </w:r>
      <w:r>
        <w:t xml:space="preserve">will </w:t>
      </w:r>
      <w:r w:rsidR="009445D7">
        <w:t xml:space="preserve">take six hundred right and that's for me i can not takes so much </w:t>
      </w:r>
      <w:r>
        <w:t xml:space="preserve">and </w:t>
      </w:r>
      <w:r w:rsidR="009445D7">
        <w:t xml:space="preserve">maybe </w:t>
      </w:r>
      <w:proofErr w:type="spellStart"/>
      <w:r w:rsidR="009445D7">
        <w:t>i</w:t>
      </w:r>
      <w:proofErr w:type="spellEnd"/>
      <w:r w:rsidR="009445D7">
        <w:t xml:space="preserve"> can just gua</w:t>
      </w:r>
      <w:r w:rsidR="009445D7">
        <w:t>rantee my work of</w:t>
      </w:r>
      <w:r>
        <w:t xml:space="preserve"> </w:t>
      </w:r>
      <w:r w:rsidR="009445D7">
        <w:t xml:space="preserve">four hundred </w:t>
      </w:r>
      <w:r>
        <w:t xml:space="preserve">or </w:t>
      </w:r>
      <w:r w:rsidR="009445D7">
        <w:t xml:space="preserve">five hundred and you may take more maybe to two hundred two hundred or more in this </w:t>
      </w:r>
      <w:r>
        <w:t xml:space="preserve">and </w:t>
      </w:r>
      <w:r w:rsidR="009445D7">
        <w:t>after all</w:t>
      </w:r>
      <w:r w:rsidR="009445D7">
        <w:t xml:space="preserve"> i will be responsible to combine all of us work together </w:t>
      </w:r>
    </w:p>
    <w:p w:rsidR="00B72D84" w:rsidRDefault="00B72D84">
      <w:r>
        <w:t xml:space="preserve">T: </w:t>
      </w:r>
      <w:r w:rsidR="009445D7">
        <w:t xml:space="preserve">right yeah, </w:t>
      </w:r>
      <w:proofErr w:type="spellStart"/>
      <w:r w:rsidR="009445D7">
        <w:t>i</w:t>
      </w:r>
      <w:proofErr w:type="spellEnd"/>
      <w:r w:rsidR="009445D7">
        <w:t xml:space="preserve"> don't think that it's completely necessary th</w:t>
      </w:r>
      <w:r w:rsidR="009445D7">
        <w:t>at we all write equal parts but as long as you do make up that work in contributing after the work after the everything is written you could</w:t>
      </w:r>
      <w:r w:rsidR="009445D7">
        <w:t xml:space="preserve"> maybe help edit it and combine it like you were saying so i feel i feel like that would be a good compromise her</w:t>
      </w:r>
      <w:r w:rsidR="009445D7">
        <w:t xml:space="preserve">e. </w:t>
      </w:r>
    </w:p>
    <w:p w:rsidR="00B72D84" w:rsidRDefault="00B72D84">
      <w:r>
        <w:lastRenderedPageBreak/>
        <w:t xml:space="preserve">A: </w:t>
      </w:r>
      <w:r w:rsidR="009445D7">
        <w:t>Okay sure thanks for understanding and but and maybe but i mean that we may not get the chances t</w:t>
      </w:r>
      <w:r w:rsidR="009445D7">
        <w:t>o to meet all of our members being our group so maybe f</w:t>
      </w:r>
      <w:r>
        <w:t xml:space="preserve">or some </w:t>
      </w:r>
      <w:r w:rsidR="009445D7">
        <w:t xml:space="preserve">times </w:t>
      </w:r>
      <w:proofErr w:type="spellStart"/>
      <w:r w:rsidR="009445D7">
        <w:t>i</w:t>
      </w:r>
      <w:proofErr w:type="spellEnd"/>
      <w:r w:rsidR="009445D7">
        <w:t xml:space="preserve"> </w:t>
      </w:r>
      <w:r>
        <w:t xml:space="preserve">can edit </w:t>
      </w:r>
      <w:r w:rsidR="009445D7">
        <w:t>t</w:t>
      </w:r>
      <w:r>
        <w:t>he</w:t>
      </w:r>
      <w:r w:rsidR="009445D7">
        <w:t xml:space="preserve"> reports online that once i get </w:t>
      </w:r>
      <w:r w:rsidR="009445D7">
        <w:t>time</w:t>
      </w:r>
      <w:r w:rsidR="009445D7">
        <w:t xml:space="preserve"> i'm not able to response to your request</w:t>
      </w:r>
      <w:r>
        <w:t>s</w:t>
      </w:r>
      <w:r w:rsidR="009445D7">
        <w:t xml:space="preserve"> quickly. </w:t>
      </w:r>
    </w:p>
    <w:p w:rsidR="009445D7" w:rsidRDefault="00B72D84">
      <w:r>
        <w:t xml:space="preserve">T: </w:t>
      </w:r>
      <w:r w:rsidR="009445D7">
        <w:t>Okay, yeah, we can make sure to give you enough time to respond. We know that we can really expect immediate responses but i feel like if we were to</w:t>
      </w:r>
      <w:r w:rsidR="009445D7">
        <w:t xml:space="preserve"> plan out your schedule and work with your schedule, that</w:t>
      </w:r>
      <w:r w:rsidR="009445D7">
        <w:t xml:space="preserve"> would make things easier for everyone. </w:t>
      </w:r>
    </w:p>
    <w:p w:rsidR="009445D7" w:rsidRDefault="009445D7">
      <w:r>
        <w:t xml:space="preserve">A: </w:t>
      </w:r>
      <w:r>
        <w:t>Okay. Thanks for your</w:t>
      </w:r>
      <w:r>
        <w:t xml:space="preserve"> understanding. So, uh, maybe. We will, we can discuss wi</w:t>
      </w:r>
      <w:r>
        <w:t xml:space="preserve">th all of the members tomorrow, </w:t>
      </w:r>
      <w:r>
        <w:t>to make a sure and send our assigned work for us</w:t>
      </w:r>
    </w:p>
    <w:p w:rsidR="009445D7" w:rsidRDefault="009445D7">
      <w:r>
        <w:t xml:space="preserve">T: </w:t>
      </w:r>
      <w:r>
        <w:t xml:space="preserve"> Sure, do you want to meet you said you</w:t>
      </w:r>
      <w:r>
        <w:t xml:space="preserve"> want to meet </w:t>
      </w:r>
      <w:proofErr w:type="gramStart"/>
      <w:r>
        <w:t>tomorrow ?</w:t>
      </w:r>
      <w:proofErr w:type="gramEnd"/>
      <w:r>
        <w:t xml:space="preserve"> Is there a time that works for </w:t>
      </w:r>
      <w:proofErr w:type="gramStart"/>
      <w:r>
        <w:t>you ?</w:t>
      </w:r>
      <w:proofErr w:type="gramEnd"/>
      <w:r>
        <w:t xml:space="preserve"> </w:t>
      </w:r>
    </w:p>
    <w:p w:rsidR="009445D7" w:rsidRDefault="009445D7">
      <w:r>
        <w:t>A: Maybe tomorrow, lunch time, we can discuss and have lunch together?</w:t>
      </w:r>
    </w:p>
    <w:p w:rsidR="000A4BA3" w:rsidRDefault="009445D7">
      <w:r>
        <w:t>T: Su</w:t>
      </w:r>
      <w:bookmarkStart w:id="0" w:name="_GoBack"/>
      <w:bookmarkEnd w:id="0"/>
      <w:r>
        <w:t>re.</w:t>
      </w:r>
    </w:p>
    <w:sectPr w:rsidR="000A4B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BA3"/>
    <w:rsid w:val="0015074B"/>
    <w:rsid w:val="0029639D"/>
    <w:rsid w:val="00326F90"/>
    <w:rsid w:val="009445D7"/>
    <w:rsid w:val="00AA1D8D"/>
    <w:rsid w:val="00B47730"/>
    <w:rsid w:val="00B72D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699C1"/>
  <w14:defaultImageDpi w14:val="300"/>
  <w15:docId w15:val="{DFC0708E-B210-4C13-92F1-00113FBD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E9FE-C164-402C-9CE8-B38A5EF1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3076</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2018-08-19T20:10:00Z</dcterms:created>
  <dcterms:modified xsi:type="dcterms:W3CDTF">2018-08-19T20:10:00Z</dcterms:modified>
  <cp:category/>
</cp:coreProperties>
</file>