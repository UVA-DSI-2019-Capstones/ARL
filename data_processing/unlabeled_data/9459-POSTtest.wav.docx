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D66" w:rsidRDefault="00061D66">
      <w:r>
        <w:t>A: Hello, come in. Why do you want to meet with me today? Is there a problem with your work?</w:t>
      </w:r>
    </w:p>
    <w:p w:rsidR="00061D66" w:rsidRDefault="00061D66" w:rsidP="00061D66">
      <w:r>
        <w:t xml:space="preserve">T: </w:t>
      </w:r>
      <w:r>
        <w:t xml:space="preserve">No, </w:t>
      </w:r>
      <w:proofErr w:type="spellStart"/>
      <w:r>
        <w:t>i</w:t>
      </w:r>
      <w:proofErr w:type="spellEnd"/>
      <w:r>
        <w:t xml:space="preserve"> think work is fine, it's. Kind of, actually. Well, i wanted to come talk to you. I was hoping to have a conversation about potentially increasing </w:t>
      </w:r>
      <w:r>
        <w:t>salary</w:t>
      </w:r>
      <w:r>
        <w:t xml:space="preserve">. </w:t>
      </w:r>
    </w:p>
    <w:p w:rsidR="00061D66" w:rsidRDefault="00061D66" w:rsidP="00061D66">
      <w:r>
        <w:t>A: You want a salary increase?</w:t>
      </w:r>
    </w:p>
    <w:p w:rsidR="00061D66" w:rsidRDefault="00061D66" w:rsidP="00061D66">
      <w:r>
        <w:t>T:</w:t>
      </w:r>
      <w:r>
        <w:t xml:space="preserve"> Yeah, exactly. I feel like i've done a lot of good work for the company in the past year, especially, and having been here for three years, i've done a lot of work to</w:t>
      </w:r>
      <w:r>
        <w:t xml:space="preserve"> lead</w:t>
      </w:r>
      <w:r>
        <w:t xml:space="preserve"> many projects and brought</w:t>
      </w:r>
      <w:r>
        <w:t xml:space="preserve"> a lot of good business to the company. So i felt like i've taken on a lot of extra work and I deserve the raise</w:t>
      </w:r>
      <w:r>
        <w:t>.</w:t>
      </w:r>
    </w:p>
    <w:p w:rsidR="00061D66" w:rsidRDefault="00061D66" w:rsidP="00061D66">
      <w:r>
        <w:t>A:</w:t>
      </w:r>
      <w:r>
        <w:t xml:space="preserve"> Our company has a standard process for applying for a raise. Why did you want to talk with me?</w:t>
      </w:r>
    </w:p>
    <w:p w:rsidR="00061D66" w:rsidRDefault="00061D66" w:rsidP="00061D66">
      <w:r>
        <w:t xml:space="preserve">T: </w:t>
      </w:r>
      <w:r>
        <w:t xml:space="preserve">Um, well, </w:t>
      </w:r>
      <w:proofErr w:type="spellStart"/>
      <w:r>
        <w:t>i</w:t>
      </w:r>
      <w:proofErr w:type="spellEnd"/>
      <w:r>
        <w:t xml:space="preserve"> felt like i can show them all the work, a</w:t>
      </w:r>
      <w:r>
        <w:t>nd i could tell them all the things that i've done. But at the end, like, aren’t</w:t>
      </w:r>
      <w:r>
        <w:t xml:space="preserve"> you the one who will have the final say, so it's </w:t>
      </w:r>
      <w:r>
        <w:t>Easier to come directly to you</w:t>
      </w:r>
    </w:p>
    <w:p w:rsidR="00061D66" w:rsidRDefault="00061D66" w:rsidP="00061D66">
      <w:r>
        <w:t>A:</w:t>
      </w:r>
      <w:r>
        <w:t xml:space="preserve"> Actually, i don't have the authority to make the final decision. I would have to report to upper management before letting you know. </w:t>
      </w:r>
    </w:p>
    <w:p w:rsidR="00061D66" w:rsidRDefault="00061D66" w:rsidP="00061D66">
      <w:r>
        <w:t xml:space="preserve">T: </w:t>
      </w:r>
      <w:proofErr w:type="gramStart"/>
      <w:r>
        <w:t>So</w:t>
      </w:r>
      <w:proofErr w:type="gramEnd"/>
      <w:r>
        <w:t xml:space="preserve"> the only thing i could do is submit paperwork to hr and hope that they will get back to me?</w:t>
      </w:r>
    </w:p>
    <w:p w:rsidR="00061D66" w:rsidRDefault="00061D66" w:rsidP="00061D66">
      <w:r>
        <w:t xml:space="preserve">A: You also need my approval to make the final decision. I will talk with my upper management first. </w:t>
      </w:r>
    </w:p>
    <w:p w:rsidR="00061D66" w:rsidRDefault="00061D66" w:rsidP="00061D66">
      <w:r>
        <w:t xml:space="preserve">T: </w:t>
      </w:r>
      <w:r>
        <w:t xml:space="preserve">could you also put in like a good word in hr with me for me so that way it's i'm covering all my bases </w:t>
      </w:r>
    </w:p>
    <w:p w:rsidR="00061D66" w:rsidRDefault="00061D66" w:rsidP="00061D66">
      <w:r>
        <w:t xml:space="preserve">A: </w:t>
      </w:r>
      <w:r>
        <w:t xml:space="preserve">yeah sure would like to i really appreciate your help </w:t>
      </w:r>
      <w:r>
        <w:t xml:space="preserve">with </w:t>
      </w:r>
      <w:r>
        <w:t xml:space="preserve">my work. However even if I give you a recommendation, it doesn’t necessarily mean you will get a pay raise. </w:t>
      </w:r>
    </w:p>
    <w:p w:rsidR="00061D66" w:rsidRDefault="00061D66" w:rsidP="00061D66">
      <w:r>
        <w:t xml:space="preserve">T: </w:t>
      </w:r>
      <w:r>
        <w:t>thank you appreciat</w:t>
      </w:r>
      <w:r>
        <w:t>e it like hopefully like hr will see the amount of like i've done a lot of good work here have won employee of the month more than once like this past year has been like my most successful year so hopefully like with all of that being said and you hopefull</w:t>
      </w:r>
      <w:r>
        <w:t xml:space="preserve">y putting in a good word for me and talking to the upper management maybe make it work towards a better salary </w:t>
      </w:r>
    </w:p>
    <w:p w:rsidR="00061D66" w:rsidRDefault="00061D66" w:rsidP="00061D66">
      <w:r>
        <w:t>A: Even if your request</w:t>
      </w:r>
      <w:r>
        <w:t xml:space="preserve"> is approved </w:t>
      </w:r>
      <w:r>
        <w:t>it takes several months to take effect</w:t>
      </w:r>
      <w:r>
        <w:t xml:space="preserve">. </w:t>
      </w:r>
    </w:p>
    <w:p w:rsidR="00061D66" w:rsidRDefault="00061D66" w:rsidP="00061D66">
      <w:r>
        <w:t xml:space="preserve">T: </w:t>
      </w:r>
      <w:r>
        <w:t>there's nothing i can do now like you in the near future i just have to wait?</w:t>
      </w:r>
    </w:p>
    <w:p w:rsidR="00061D66" w:rsidRDefault="00061D66" w:rsidP="00061D66">
      <w:r>
        <w:t>A: You also have to continue working hard. What if your request is not approved?</w:t>
      </w:r>
    </w:p>
    <w:p w:rsidR="00061D66" w:rsidRDefault="00061D66" w:rsidP="00061D66">
      <w:r>
        <w:lastRenderedPageBreak/>
        <w:t xml:space="preserve">T: </w:t>
      </w:r>
      <w:r>
        <w:t xml:space="preserve">then i'd honestly like to request to talk to your higher up because i feel like i have proven my worth to this company and i think i can not only </w:t>
      </w:r>
      <w:r>
        <w:t xml:space="preserve">show that, but i can also talk about that, especially with the higher ups because i feel like i'm deserving of this </w:t>
      </w:r>
    </w:p>
    <w:p w:rsidR="00061D66" w:rsidRDefault="00061D66" w:rsidP="00061D66">
      <w:r>
        <w:t>A: You can do that. Have you received offers at other companies?</w:t>
      </w:r>
    </w:p>
    <w:p w:rsidR="00061D66" w:rsidRDefault="00061D66" w:rsidP="00061D66">
      <w:r>
        <w:t xml:space="preserve">T: </w:t>
      </w:r>
      <w:r>
        <w:t>Um i hav</w:t>
      </w:r>
      <w:r>
        <w:t>en't really considered working at</w:t>
      </w:r>
      <w:r>
        <w:t xml:space="preserve"> any other company i really like the job here. So i'm i'm honestly just banking on this salary raise because i really like the work that i do here and hopefully the work i'm doing here has been benefiting the company.</w:t>
      </w:r>
    </w:p>
    <w:p w:rsidR="00061D66" w:rsidRDefault="00061D66" w:rsidP="00061D66">
      <w:r>
        <w:t>A:</w:t>
      </w:r>
      <w:r>
        <w:t xml:space="preserve"> okay </w:t>
      </w:r>
      <w:r>
        <w:t xml:space="preserve">Sure, </w:t>
      </w:r>
      <w:proofErr w:type="spellStart"/>
      <w:r>
        <w:t>i</w:t>
      </w:r>
      <w:proofErr w:type="spellEnd"/>
      <w:r>
        <w:t xml:space="preserve"> appreciate your honesty I will talk with my upper management and give you feedback. </w:t>
      </w:r>
    </w:p>
    <w:p w:rsidR="00AD0524" w:rsidRDefault="00061D66" w:rsidP="00061D66">
      <w:r>
        <w:t xml:space="preserve">T: </w:t>
      </w:r>
      <w:r>
        <w:t>Sounds good. Thank you</w:t>
      </w:r>
      <w:bookmarkStart w:id="0" w:name="_GoBack"/>
      <w:bookmarkEnd w:id="0"/>
    </w:p>
    <w:sectPr w:rsidR="00AD05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1D66"/>
    <w:rsid w:val="0015074B"/>
    <w:rsid w:val="0029639D"/>
    <w:rsid w:val="00326F90"/>
    <w:rsid w:val="00AA1D8D"/>
    <w:rsid w:val="00AD052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0C9400"/>
  <w14:defaultImageDpi w14:val="300"/>
  <w15:docId w15:val="{0347C281-463F-4677-AA3E-0B0AB34E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EAA9C-3CE4-473D-B1DB-D428C3319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2451</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2</cp:revision>
  <dcterms:created xsi:type="dcterms:W3CDTF">2018-08-23T18:13:00Z</dcterms:created>
  <dcterms:modified xsi:type="dcterms:W3CDTF">2018-08-23T18:13:00Z</dcterms:modified>
  <cp:category/>
</cp:coreProperties>
</file>