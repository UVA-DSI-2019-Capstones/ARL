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74C" w:rsidRDefault="003A174C">
      <w:r>
        <w:t>A: Hi, how is it going?</w:t>
      </w:r>
    </w:p>
    <w:p w:rsidR="003A174C" w:rsidRDefault="003A174C" w:rsidP="003A174C">
      <w:r>
        <w:t>T: I’m fine, I was hoping</w:t>
      </w:r>
      <w:r w:rsidR="002C45B6">
        <w:t xml:space="preserve"> i was hoping </w:t>
      </w:r>
      <w:r w:rsidR="002C45B6">
        <w:t>to talk about her group project with you there's some problem</w:t>
      </w:r>
      <w:r>
        <w:t>s that</w:t>
      </w:r>
      <w:r w:rsidR="002C45B6">
        <w:t xml:space="preserve"> </w:t>
      </w:r>
      <w:r>
        <w:t xml:space="preserve">we need to </w:t>
      </w:r>
      <w:r w:rsidR="002C45B6">
        <w:t xml:space="preserve">fix </w:t>
      </w:r>
      <w:r>
        <w:t xml:space="preserve">right now. </w:t>
      </w:r>
    </w:p>
    <w:p w:rsidR="003A174C" w:rsidRDefault="003A174C" w:rsidP="003A174C">
      <w:r>
        <w:t>A: What kind of problems?</w:t>
      </w:r>
    </w:p>
    <w:p w:rsidR="003A174C" w:rsidRDefault="003A174C" w:rsidP="003A174C">
      <w:r>
        <w:t xml:space="preserve">T: </w:t>
      </w:r>
      <w:proofErr w:type="spellStart"/>
      <w:r w:rsidR="002C45B6">
        <w:t>i</w:t>
      </w:r>
      <w:proofErr w:type="spellEnd"/>
      <w:r w:rsidR="002C45B6">
        <w:t xml:space="preserve"> know you're probably really busy preparing for </w:t>
      </w:r>
      <w:r w:rsidR="002C45B6">
        <w:t xml:space="preserve">graduation but it would be great if you could </w:t>
      </w:r>
      <w:r>
        <w:t xml:space="preserve">accomplish some tasks. </w:t>
      </w:r>
      <w:r w:rsidR="002C45B6">
        <w:t>being a senior</w:t>
      </w:r>
      <w:r>
        <w:t xml:space="preserve">, your expertise </w:t>
      </w:r>
      <w:r w:rsidR="002C45B6">
        <w:t xml:space="preserve">would really go a long way in helping </w:t>
      </w:r>
      <w:r>
        <w:t xml:space="preserve">us finish this project. </w:t>
      </w:r>
    </w:p>
    <w:p w:rsidR="003A174C" w:rsidRDefault="003A174C" w:rsidP="003A174C">
      <w:r>
        <w:t xml:space="preserve">A: I’m am really busy because I am going to graduate and I need to apply to a new school. </w:t>
      </w:r>
    </w:p>
    <w:p w:rsidR="003A174C" w:rsidRDefault="003A174C" w:rsidP="003A174C">
      <w:r>
        <w:t xml:space="preserve">T: </w:t>
      </w:r>
      <w:r w:rsidR="002C45B6">
        <w:t xml:space="preserve">well some some of us did notice that you were pretty busy way just wanted you to have a chance to be able to work on this project i think you have a lot of insight that you would provide </w:t>
      </w:r>
      <w:r w:rsidR="002C45B6">
        <w:t xml:space="preserve">for us </w:t>
      </w:r>
    </w:p>
    <w:p w:rsidR="003A174C" w:rsidRDefault="003A174C" w:rsidP="003A174C">
      <w:r>
        <w:t xml:space="preserve">A: If you could be the leader of the project, it would be a really good experience. </w:t>
      </w:r>
    </w:p>
    <w:p w:rsidR="003A174C" w:rsidRDefault="003A174C" w:rsidP="003A174C">
      <w:r>
        <w:t xml:space="preserve">T: </w:t>
      </w:r>
      <w:r w:rsidR="002C45B6">
        <w:t xml:space="preserve">okay but i thought the professor </w:t>
      </w:r>
      <w:r>
        <w:t>as</w:t>
      </w:r>
      <w:r w:rsidR="002C45B6">
        <w:t>sign</w:t>
      </w:r>
      <w:r>
        <w:t xml:space="preserve">ed you as the team leader. </w:t>
      </w:r>
    </w:p>
    <w:p w:rsidR="003A174C" w:rsidRDefault="003A174C" w:rsidP="003A174C">
      <w:r>
        <w:t xml:space="preserve">A: I can be the leader or review your work. Time is limited for me, so I cannot do everything. </w:t>
      </w:r>
    </w:p>
    <w:p w:rsidR="003A174C" w:rsidRDefault="003A174C" w:rsidP="003A174C">
      <w:r>
        <w:t xml:space="preserve">T: </w:t>
      </w:r>
      <w:proofErr w:type="gramStart"/>
      <w:r w:rsidR="002C45B6">
        <w:t>so</w:t>
      </w:r>
      <w:proofErr w:type="gramEnd"/>
      <w:r w:rsidR="002C45B6">
        <w:t xml:space="preserve"> if </w:t>
      </w:r>
      <w:r>
        <w:t>we</w:t>
      </w:r>
      <w:r w:rsidR="002C45B6">
        <w:t xml:space="preserve"> were to assig</w:t>
      </w:r>
      <w:r w:rsidR="002C45B6">
        <w:t>n r</w:t>
      </w:r>
      <w:r>
        <w:t>o</w:t>
      </w:r>
      <w:r w:rsidR="002C45B6">
        <w:t>les and do some of the task</w:t>
      </w:r>
      <w:r>
        <w:t>s do you</w:t>
      </w:r>
      <w:r w:rsidR="002C45B6">
        <w:t xml:space="preserve"> think you would be able to review that for us in time </w:t>
      </w:r>
    </w:p>
    <w:p w:rsidR="003A174C" w:rsidRDefault="003A174C" w:rsidP="003A174C">
      <w:r>
        <w:t xml:space="preserve">A: Yeah, reviewing will work. I cannot do really time-consuming work, but I can give insight on how to proceed. </w:t>
      </w:r>
    </w:p>
    <w:p w:rsidR="003A174C" w:rsidRDefault="003A174C" w:rsidP="003A174C">
      <w:r>
        <w:t xml:space="preserve">T: </w:t>
      </w:r>
      <w:r w:rsidR="002C45B6">
        <w:t>do you think you have time to be with us next week to work on this to just give us insight on what direction you're gonna take the project into and not</w:t>
      </w:r>
      <w:r w:rsidR="002C45B6">
        <w:t xml:space="preserve"> participate in most of the w</w:t>
      </w:r>
      <w:r>
        <w:t>ork</w:t>
      </w:r>
      <w:r w:rsidR="002C45B6">
        <w:t xml:space="preserve"> we can handle that but just your in</w:t>
      </w:r>
      <w:r>
        <w:t>sight in</w:t>
      </w:r>
      <w:r w:rsidR="002C45B6">
        <w:t xml:space="preserve"> how we should proceed with the next</w:t>
      </w:r>
      <w:r>
        <w:t xml:space="preserve"> task.</w:t>
      </w:r>
    </w:p>
    <w:p w:rsidR="003A174C" w:rsidRDefault="003A174C" w:rsidP="003A174C">
      <w:r>
        <w:t>A: Okay. In the future you can contact me with skype or something.</w:t>
      </w:r>
      <w:r w:rsidR="002C45B6">
        <w:t xml:space="preserve"> </w:t>
      </w:r>
    </w:p>
    <w:p w:rsidR="003A174C" w:rsidRDefault="003A174C" w:rsidP="003A174C">
      <w:r>
        <w:t xml:space="preserve">T: </w:t>
      </w:r>
      <w:r w:rsidR="002C45B6">
        <w:t xml:space="preserve">would it be possible to schedule a meeting for next week something concrete so we </w:t>
      </w:r>
      <w:r>
        <w:t xml:space="preserve">are </w:t>
      </w:r>
      <w:r w:rsidR="002C45B6">
        <w:t xml:space="preserve">able to </w:t>
      </w:r>
      <w:r>
        <w:t xml:space="preserve">stick to that for </w:t>
      </w:r>
      <w:r w:rsidR="002C45B6">
        <w:t>next week</w:t>
      </w:r>
      <w:r>
        <w:t xml:space="preserve"> that</w:t>
      </w:r>
      <w:r w:rsidR="002C45B6">
        <w:t xml:space="preserve"> all the group members</w:t>
      </w:r>
      <w:r>
        <w:t xml:space="preserve"> are going to at</w:t>
      </w:r>
      <w:r w:rsidR="002C45B6">
        <w:t>tend so it's a full meeting</w:t>
      </w:r>
    </w:p>
    <w:p w:rsidR="003A174C" w:rsidRDefault="002C45B6" w:rsidP="003A174C">
      <w:r>
        <w:t xml:space="preserve"> </w:t>
      </w:r>
      <w:r w:rsidR="003A174C">
        <w:t xml:space="preserve">A: </w:t>
      </w:r>
      <w:r>
        <w:t xml:space="preserve">yeah i think that would work </w:t>
      </w:r>
    </w:p>
    <w:p w:rsidR="003A174C" w:rsidRDefault="003A174C" w:rsidP="003A174C">
      <w:r>
        <w:t xml:space="preserve">T: </w:t>
      </w:r>
      <w:r w:rsidR="002C45B6">
        <w:t xml:space="preserve">okay is there any other way to </w:t>
      </w:r>
      <w:r w:rsidR="002C45B6">
        <w:t xml:space="preserve">contact you other than phone </w:t>
      </w:r>
      <w:r>
        <w:t xml:space="preserve">call or </w:t>
      </w:r>
      <w:r w:rsidR="002C45B6">
        <w:t>skype c</w:t>
      </w:r>
      <w:r>
        <w:t>ause</w:t>
      </w:r>
      <w:r w:rsidR="002C45B6">
        <w:t xml:space="preserve"> </w:t>
      </w:r>
      <w:proofErr w:type="spellStart"/>
      <w:r w:rsidR="002C45B6">
        <w:t>i</w:t>
      </w:r>
      <w:proofErr w:type="spellEnd"/>
      <w:r w:rsidR="002C45B6">
        <w:t xml:space="preserve"> know since you're busy if you're busy doing something else it would kind of be inappropriate for me to call you, especially if you're in class or in a meeting somewhere else, </w:t>
      </w:r>
      <w:r>
        <w:t>maybe</w:t>
      </w:r>
      <w:r w:rsidR="002C45B6">
        <w:t xml:space="preserve"> setting up like an e m</w:t>
      </w:r>
      <w:r w:rsidR="002C45B6">
        <w:t xml:space="preserve">ail system or, like a messaging system. </w:t>
      </w:r>
    </w:p>
    <w:p w:rsidR="003A174C" w:rsidRDefault="003A174C" w:rsidP="003A174C">
      <w:r>
        <w:t xml:space="preserve">A: That is all possible. I just want you to know that time is a limitation for me. </w:t>
      </w:r>
    </w:p>
    <w:p w:rsidR="003A174C" w:rsidRDefault="003A174C" w:rsidP="003A174C">
      <w:r>
        <w:t>T: I understand</w:t>
      </w:r>
    </w:p>
    <w:p w:rsidR="003A174C" w:rsidRDefault="003A174C" w:rsidP="003A174C">
      <w:r>
        <w:lastRenderedPageBreak/>
        <w:t xml:space="preserve">A: That will be great. </w:t>
      </w:r>
    </w:p>
    <w:p w:rsidR="002C45B6" w:rsidRDefault="003A174C" w:rsidP="003A174C">
      <w:r>
        <w:t xml:space="preserve">T: We can </w:t>
      </w:r>
      <w:r w:rsidR="002C45B6">
        <w:t>se</w:t>
      </w:r>
      <w:r w:rsidR="002C45B6">
        <w:t xml:space="preserve">t up a messaging app or a new email chain of some sort. </w:t>
      </w:r>
      <w:proofErr w:type="gramStart"/>
      <w:r w:rsidR="002C45B6">
        <w:t>So</w:t>
      </w:r>
      <w:proofErr w:type="gramEnd"/>
      <w:r w:rsidR="002C45B6">
        <w:t xml:space="preserve"> </w:t>
      </w:r>
      <w:r>
        <w:t xml:space="preserve">we </w:t>
      </w:r>
      <w:r w:rsidR="002C45B6">
        <w:t>can stay in communication and no</w:t>
      </w:r>
      <w:r>
        <w:t>t</w:t>
      </w:r>
      <w:r w:rsidR="002C45B6">
        <w:t xml:space="preserve"> having time </w:t>
      </w:r>
      <w:r>
        <w:t>constraint</w:t>
      </w:r>
      <w:r w:rsidR="002C45B6">
        <w:t xml:space="preserve"> for you, but also maybe if </w:t>
      </w:r>
      <w:r>
        <w:t>at least</w:t>
      </w:r>
      <w:r w:rsidR="002C45B6">
        <w:t xml:space="preserve"> once a week do you think that's a reasonable time for you meet</w:t>
      </w:r>
      <w:r w:rsidR="002C45B6">
        <w:t xml:space="preserve"> with us or may</w:t>
      </w:r>
      <w:r w:rsidR="002C45B6">
        <w:t>be once every two weeks in person</w:t>
      </w:r>
      <w:r w:rsidR="002C45B6">
        <w:t xml:space="preserve">? </w:t>
      </w:r>
    </w:p>
    <w:p w:rsidR="002C45B6" w:rsidRDefault="002C45B6" w:rsidP="002C45B6">
      <w:r>
        <w:t xml:space="preserve">A:  I think that’s okay. </w:t>
      </w:r>
    </w:p>
    <w:p w:rsidR="002C45B6" w:rsidRDefault="002C45B6" w:rsidP="002C45B6">
      <w:r>
        <w:t xml:space="preserve">T: With that, we would be </w:t>
      </w:r>
      <w:r>
        <w:t xml:space="preserve">able to </w:t>
      </w:r>
      <w:r>
        <w:t>accomplish our ta</w:t>
      </w:r>
      <w:r>
        <w:t>sk</w:t>
      </w:r>
      <w:r>
        <w:t>s and not be</w:t>
      </w:r>
      <w:r>
        <w:t xml:space="preserve"> strained</w:t>
      </w:r>
      <w:r>
        <w:t xml:space="preserve"> on our parts</w:t>
      </w:r>
      <w:r>
        <w:t>. Um, and</w:t>
      </w:r>
      <w:r>
        <w:t xml:space="preserve"> ki</w:t>
      </w:r>
      <w:r>
        <w:t>nd of picking up the slack for it.</w:t>
      </w:r>
    </w:p>
    <w:p w:rsidR="002C45B6" w:rsidRDefault="002C45B6" w:rsidP="002C45B6">
      <w:r>
        <w:t>A:</w:t>
      </w:r>
      <w:r>
        <w:t xml:space="preserve"> Yeah. I just want to make the</w:t>
      </w:r>
      <w:r>
        <w:t xml:space="preserve"> schedule to be flexible. So that will work for me.</w:t>
      </w:r>
    </w:p>
    <w:p w:rsidR="002A3D42" w:rsidRDefault="002C45B6" w:rsidP="002C45B6">
      <w:r>
        <w:t>T: Thanks</w:t>
      </w:r>
      <w:bookmarkStart w:id="0" w:name="_GoBack"/>
      <w:bookmarkEnd w:id="0"/>
    </w:p>
    <w:sectPr w:rsidR="002A3D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3D42"/>
    <w:rsid w:val="002C45B6"/>
    <w:rsid w:val="00326F90"/>
    <w:rsid w:val="003A17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AB060"/>
  <w14:defaultImageDpi w14:val="300"/>
  <w15:docId w15:val="{37CD88E2-9F91-4B24-936C-DE32241C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B9DC9-2B8E-4BD3-9D9C-478AFD3F4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2322</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2018-08-23T18:04:00Z</dcterms:created>
  <dcterms:modified xsi:type="dcterms:W3CDTF">2018-08-23T18:04:00Z</dcterms:modified>
  <cp:category/>
</cp:coreProperties>
</file>