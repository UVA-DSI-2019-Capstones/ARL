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58F" w:rsidRDefault="00BB231E">
      <w:r>
        <w:t xml:space="preserve">Just go and start. </w:t>
      </w:r>
    </w:p>
    <w:p w:rsidR="00F2774F" w:rsidRDefault="00B0758F">
      <w:r>
        <w:t>A:</w:t>
      </w:r>
      <w:r w:rsidR="00F2774F">
        <w:t xml:space="preserve"> Hi</w:t>
      </w:r>
    </w:p>
    <w:p w:rsidR="00F2774F" w:rsidRDefault="00F2774F">
      <w:r>
        <w:t>T: Hi</w:t>
      </w:r>
    </w:p>
    <w:p w:rsidR="00F2774F" w:rsidRDefault="00F2774F">
      <w:r>
        <w:t>A: What’s up?</w:t>
      </w:r>
    </w:p>
    <w:p w:rsidR="00F2774F" w:rsidRDefault="00F2774F">
      <w:r>
        <w:t xml:space="preserve">T: </w:t>
      </w:r>
      <w:r w:rsidR="00BB231E">
        <w:t>I, uh, not doing too well</w:t>
      </w:r>
      <w:r>
        <w:t xml:space="preserve"> actually</w:t>
      </w:r>
      <w:r w:rsidR="00BB231E">
        <w:t>, we are</w:t>
      </w:r>
      <w:r>
        <w:t xml:space="preserve"> behind on </w:t>
      </w:r>
      <w:r w:rsidR="00BB231E">
        <w:t>our group project</w:t>
      </w:r>
      <w:r>
        <w:t xml:space="preserve"> and I think you’re the cause </w:t>
      </w:r>
      <w:r w:rsidR="00BB231E">
        <w:t xml:space="preserve">of it. </w:t>
      </w:r>
    </w:p>
    <w:p w:rsidR="00F2774F" w:rsidRDefault="00F2774F">
      <w:r>
        <w:t xml:space="preserve">A: Could you please explain in a little more detail </w:t>
      </w:r>
      <w:r w:rsidR="00BB231E">
        <w:t xml:space="preserve">What </w:t>
      </w:r>
      <w:proofErr w:type="gramStart"/>
      <w:r w:rsidR="00BB231E">
        <w:t>specifically ?</w:t>
      </w:r>
      <w:proofErr w:type="gramEnd"/>
    </w:p>
    <w:p w:rsidR="00F2774F" w:rsidRDefault="00F2774F">
      <w:r>
        <w:t xml:space="preserve">T: </w:t>
      </w:r>
      <w:r w:rsidR="00BB231E">
        <w:t xml:space="preserve"> Yeah, the group and i just feel that we have had a lot of shoulder, and you're hoping to be able to take on more work. </w:t>
      </w:r>
    </w:p>
    <w:p w:rsidR="00F2774F" w:rsidRDefault="00F2774F">
      <w:r>
        <w:t xml:space="preserve">A:  To </w:t>
      </w:r>
      <w:r w:rsidR="00BB231E">
        <w:t xml:space="preserve">be </w:t>
      </w:r>
      <w:r>
        <w:t xml:space="preserve">honest </w:t>
      </w:r>
      <w:r w:rsidR="00BB231E">
        <w:t>with you</w:t>
      </w:r>
      <w:r>
        <w:t>, I’ve been quite busy these days because I’m graduating this summer</w:t>
      </w:r>
      <w:r w:rsidR="00BB231E">
        <w:t xml:space="preserve">. </w:t>
      </w:r>
      <w:r>
        <w:t>I’m working with my professor now on my thesis defense. I feel so bad I didn’t put so much effort in on the project.</w:t>
      </w:r>
    </w:p>
    <w:p w:rsidR="00F2774F" w:rsidRDefault="00F2774F">
      <w:r>
        <w:t xml:space="preserve">T: </w:t>
      </w:r>
      <w:r w:rsidR="00BB231E">
        <w:t>Yeah, and some of us noticed that you haven't. Pretty busy. But we just wanted you to have a chance to be a little work on the project. We think you have great ins</w:t>
      </w:r>
      <w:r>
        <w:t>ight</w:t>
      </w:r>
      <w:r w:rsidR="00BB231E">
        <w:t xml:space="preserve"> on a lo</w:t>
      </w:r>
      <w:r w:rsidR="00BB231E">
        <w:t xml:space="preserve">t of the stuff we're doing. </w:t>
      </w:r>
    </w:p>
    <w:p w:rsidR="00F2774F" w:rsidRDefault="00F2774F">
      <w:r>
        <w:t xml:space="preserve">A: Yeah, so what kind of input do you want to give me to disperse? We </w:t>
      </w:r>
      <w:r w:rsidR="00BB231E">
        <w:t>should have, like</w:t>
      </w:r>
      <w:r>
        <w:t xml:space="preserve"> some rules before finals, literally, I’m not the time going to type out the words, so what kind of input</w:t>
      </w:r>
    </w:p>
    <w:p w:rsidR="00F2774F" w:rsidRDefault="00F2774F">
      <w:r>
        <w:t xml:space="preserve">T: </w:t>
      </w:r>
      <w:r w:rsidR="00BB231E">
        <w:t xml:space="preserve"> </w:t>
      </w:r>
      <w:r w:rsidR="00BB231E">
        <w:t>So, ho</w:t>
      </w:r>
      <w:r w:rsidR="00BB231E">
        <w:t xml:space="preserve">nestly, at first i was really excited when the professor placed you with us because i've noticed you have </w:t>
      </w:r>
      <w:r>
        <w:t>asked</w:t>
      </w:r>
      <w:r w:rsidR="00BB231E">
        <w:t xml:space="preserve"> really great insightful questions in class and you</w:t>
      </w:r>
      <w:r>
        <w:t xml:space="preserve"> are</w:t>
      </w:r>
      <w:r w:rsidR="00BB231E">
        <w:t xml:space="preserve"> really attentive. But then i know it's it's, like you're almost completely different student</w:t>
      </w:r>
      <w:r w:rsidR="00BB231E">
        <w:t xml:space="preserve"> with the group projects and, uh, it's, really frustrating, because i know that you have a lot of input in knowledge about the subject, and as a sophomore i'd really like to gain and learn som</w:t>
      </w:r>
      <w:r>
        <w:t>ething</w:t>
      </w:r>
      <w:r w:rsidR="00BB231E">
        <w:t>, but not only that, but you are the leader of this pro</w:t>
      </w:r>
      <w:r w:rsidR="00BB231E">
        <w:t>ject's. So because we have to submit this project, you are kind of the person by the syllabus and by the description of the assignment who was supposed to oversee this. So i guess you know, me and the rest of the group, we've talked and, uh, we're really e</w:t>
      </w:r>
      <w:r w:rsidR="00BB231E">
        <w:t xml:space="preserve">xcited and want to work on this project, but we can't get it unless </w:t>
      </w:r>
      <w:r>
        <w:t xml:space="preserve">if we </w:t>
      </w:r>
      <w:r w:rsidR="00BB231E">
        <w:t xml:space="preserve">get some direction from you. </w:t>
      </w:r>
    </w:p>
    <w:p w:rsidR="00F2774F" w:rsidRDefault="00F2774F">
      <w:r>
        <w:t xml:space="preserve">A:  I </w:t>
      </w:r>
      <w:r w:rsidR="00BB231E">
        <w:t>can</w:t>
      </w:r>
      <w:r>
        <w:t xml:space="preserve"> share my notes in class and</w:t>
      </w:r>
      <w:r w:rsidR="00BB231E">
        <w:t xml:space="preserve"> I can propose on guidelines for this </w:t>
      </w:r>
      <w:r>
        <w:t>project</w:t>
      </w:r>
      <w:r w:rsidR="00BB231E">
        <w:t xml:space="preserve">. </w:t>
      </w:r>
      <w:r>
        <w:t xml:space="preserve">Maybe </w:t>
      </w:r>
      <w:proofErr w:type="gramStart"/>
      <w:r>
        <w:t xml:space="preserve">we </w:t>
      </w:r>
      <w:r w:rsidR="00BB231E">
        <w:t xml:space="preserve"> </w:t>
      </w:r>
      <w:r>
        <w:t>schedule</w:t>
      </w:r>
      <w:proofErr w:type="gramEnd"/>
      <w:r>
        <w:t xml:space="preserve"> like a meeting in coming </w:t>
      </w:r>
      <w:r w:rsidR="00BB231E">
        <w:t xml:space="preserve">weeks. </w:t>
      </w:r>
      <w:proofErr w:type="gramStart"/>
      <w:r>
        <w:t>So</w:t>
      </w:r>
      <w:proofErr w:type="gramEnd"/>
      <w:r>
        <w:t xml:space="preserve"> I can share with you guys my stuff on this project</w:t>
      </w:r>
      <w:r w:rsidR="00BB231E">
        <w:t xml:space="preserve">. </w:t>
      </w:r>
    </w:p>
    <w:p w:rsidR="002F4A0F" w:rsidRDefault="00F2774F">
      <w:r>
        <w:t>T: y</w:t>
      </w:r>
      <w:r w:rsidR="00BB231E">
        <w:t>eah, definit</w:t>
      </w:r>
      <w:r w:rsidR="00BB231E">
        <w:t xml:space="preserve">ely just like a </w:t>
      </w:r>
      <w:r>
        <w:t>way to</w:t>
      </w:r>
      <w:r w:rsidR="00BB231E">
        <w:t xml:space="preserve"> collaborate, that's. Really great. </w:t>
      </w:r>
      <w:r>
        <w:t>To be able to</w:t>
      </w:r>
      <w:r w:rsidR="00BB231E">
        <w:t xml:space="preserve"> kind of more equally distribute so that all of us would end up working less because it's, </w:t>
      </w:r>
      <w:r>
        <w:t>equally distributed</w:t>
      </w:r>
      <w:r w:rsidR="002F4A0F">
        <w:t>. I agree with you, yeah.</w:t>
      </w:r>
    </w:p>
    <w:p w:rsidR="002F4A0F" w:rsidRDefault="002F4A0F">
      <w:r>
        <w:lastRenderedPageBreak/>
        <w:t xml:space="preserve">A: </w:t>
      </w:r>
      <w:proofErr w:type="gramStart"/>
      <w:r>
        <w:t>So</w:t>
      </w:r>
      <w:proofErr w:type="gramEnd"/>
      <w:r>
        <w:t xml:space="preserve"> </w:t>
      </w:r>
      <w:r w:rsidR="00BB231E">
        <w:t xml:space="preserve">you know, </w:t>
      </w:r>
      <w:r>
        <w:t>I can meet with you guys, and we can meet like</w:t>
      </w:r>
      <w:r w:rsidR="00BB231E">
        <w:t xml:space="preserve"> once a week</w:t>
      </w:r>
      <w:r>
        <w:t xml:space="preserve"> and we can write down what’s t</w:t>
      </w:r>
      <w:r w:rsidR="00BB231E">
        <w:t>he next steps</w:t>
      </w:r>
      <w:r>
        <w:t xml:space="preserve"> and we can </w:t>
      </w:r>
      <w:r w:rsidR="00BB231E">
        <w:t>separate</w:t>
      </w:r>
      <w:r>
        <w:t xml:space="preserve"> online</w:t>
      </w:r>
      <w:r w:rsidR="00BB231E">
        <w:t>.</w:t>
      </w:r>
    </w:p>
    <w:p w:rsidR="002F4A0F" w:rsidRDefault="002F4A0F">
      <w:r>
        <w:t>T:</w:t>
      </w:r>
      <w:r w:rsidR="00BB231E">
        <w:t xml:space="preserve"> Yeah, that works better for your</w:t>
      </w:r>
      <w:r>
        <w:t xml:space="preserve"> schedule then</w:t>
      </w:r>
      <w:r w:rsidR="00BB231E">
        <w:t xml:space="preserve">. </w:t>
      </w:r>
    </w:p>
    <w:p w:rsidR="002F4A0F" w:rsidRDefault="002F4A0F">
      <w:r>
        <w:t>A: My hands are so tied.</w:t>
      </w:r>
    </w:p>
    <w:p w:rsidR="002F4A0F" w:rsidRDefault="002F4A0F">
      <w:r>
        <w:t xml:space="preserve">T: </w:t>
      </w:r>
      <w:r w:rsidR="00BB231E">
        <w:t xml:space="preserve">Well, that, yeah, definitely. Like, i think, if the group meetings meeting up so often in person is a problem that i'd definitely be fine with limiting the </w:t>
      </w:r>
      <w:proofErr w:type="gramStart"/>
      <w:r w:rsidR="00BB231E">
        <w:t>in person</w:t>
      </w:r>
      <w:proofErr w:type="gramEnd"/>
      <w:r w:rsidR="00BB231E">
        <w:t xml:space="preserve"> meetin</w:t>
      </w:r>
      <w:r w:rsidR="00BB231E">
        <w:t xml:space="preserve">gs and having you do work </w:t>
      </w:r>
      <w:r>
        <w:t>online if</w:t>
      </w:r>
      <w:r w:rsidR="00BB231E">
        <w:t xml:space="preserve"> that that works better for your schedule. </w:t>
      </w:r>
    </w:p>
    <w:p w:rsidR="002F4A0F" w:rsidRDefault="002F4A0F">
      <w:r>
        <w:t xml:space="preserve">A: Yeah, yeah, I appreciate that. </w:t>
      </w:r>
      <w:r w:rsidR="00BB231E">
        <w:t>So great. So i can maybe you can just directly</w:t>
      </w:r>
      <w:r>
        <w:t xml:space="preserve"> assign me the tasks you want</w:t>
      </w:r>
      <w:r w:rsidR="00BB231E">
        <w:t xml:space="preserve">, </w:t>
      </w:r>
    </w:p>
    <w:p w:rsidR="002F4A0F" w:rsidRDefault="002F4A0F">
      <w:r>
        <w:t xml:space="preserve">T: </w:t>
      </w:r>
      <w:r w:rsidR="00BB231E">
        <w:t xml:space="preserve">yeah, that works for you, that, yeah, we could definitely do that. Yeah, </w:t>
      </w:r>
      <w:r>
        <w:t xml:space="preserve">I appreciate you </w:t>
      </w:r>
      <w:r w:rsidR="00BB231E">
        <w:t xml:space="preserve">saying </w:t>
      </w:r>
      <w:r>
        <w:t>what your issues are</w:t>
      </w:r>
      <w:r w:rsidR="00BB231E">
        <w:t xml:space="preserve"> beca</w:t>
      </w:r>
      <w:r w:rsidR="00BB231E">
        <w:t xml:space="preserve">use then, you know, </w:t>
      </w:r>
      <w:r w:rsidR="00BB231E">
        <w:t xml:space="preserve">all of us want to do well on the project, you know, that's, the </w:t>
      </w:r>
      <w:r>
        <w:t>end goal</w:t>
      </w:r>
      <w:r w:rsidR="00BB231E">
        <w:t xml:space="preserve">, so whatever it takes, it takes to get there, like, you know, we're all </w:t>
      </w:r>
      <w:r>
        <w:t>doing everything</w:t>
      </w:r>
      <w:r w:rsidR="00BB231E">
        <w:t xml:space="preserve">. </w:t>
      </w:r>
    </w:p>
    <w:p w:rsidR="00D55E7B" w:rsidRDefault="002F4A0F">
      <w:r>
        <w:t>A: Cool, I work closely with out advisor, so I can negotiate some better communication with him between the crew members and our advisors.</w:t>
      </w:r>
    </w:p>
    <w:p w:rsidR="002F4A0F" w:rsidRDefault="002F4A0F">
      <w:r>
        <w:t>T: Perfect</w:t>
      </w:r>
    </w:p>
    <w:p w:rsidR="002F4A0F" w:rsidRDefault="002F4A0F">
      <w:r>
        <w:t>A: That’s what a leader should do</w:t>
      </w:r>
    </w:p>
    <w:p w:rsidR="002F4A0F" w:rsidRDefault="002F4A0F">
      <w:r>
        <w:t>T: I agree</w:t>
      </w:r>
      <w:bookmarkStart w:id="0" w:name="_GoBack"/>
      <w:bookmarkEnd w:id="0"/>
    </w:p>
    <w:sectPr w:rsidR="002F4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31E" w:rsidRDefault="00BB231E" w:rsidP="006326DA">
      <w:pPr>
        <w:spacing w:after="0" w:line="240" w:lineRule="auto"/>
      </w:pPr>
      <w:r>
        <w:separator/>
      </w:r>
    </w:p>
  </w:endnote>
  <w:endnote w:type="continuationSeparator" w:id="0">
    <w:p w:rsidR="00BB231E" w:rsidRDefault="00BB231E" w:rsidP="0063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31E" w:rsidRDefault="00BB231E" w:rsidP="006326DA">
      <w:pPr>
        <w:spacing w:after="0" w:line="240" w:lineRule="auto"/>
      </w:pPr>
      <w:r>
        <w:separator/>
      </w:r>
    </w:p>
  </w:footnote>
  <w:footnote w:type="continuationSeparator" w:id="0">
    <w:p w:rsidR="00BB231E" w:rsidRDefault="00BB231E" w:rsidP="00632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4A0F"/>
    <w:rsid w:val="00326F90"/>
    <w:rsid w:val="006326DA"/>
    <w:rsid w:val="00AA1D8D"/>
    <w:rsid w:val="00B0758F"/>
    <w:rsid w:val="00B47730"/>
    <w:rsid w:val="00BB231E"/>
    <w:rsid w:val="00CB0664"/>
    <w:rsid w:val="00D55E7B"/>
    <w:rsid w:val="00F277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B4C5B2"/>
  <w14:defaultImageDpi w14:val="300"/>
  <w15:docId w15:val="{B4E1C77D-5370-4E1C-8A8A-5425AB6A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63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6326DA"/>
  </w:style>
  <w:style w:type="paragraph" w:styleId="afd">
    <w:name w:val="footer"/>
    <w:basedOn w:val="a1"/>
    <w:link w:val="afe"/>
    <w:uiPriority w:val="99"/>
    <w:unhideWhenUsed/>
    <w:rsid w:val="0063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63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9023D5-A92A-4178-AEFA-0259B636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2018-08-18T19:41:00Z</dcterms:created>
  <dcterms:modified xsi:type="dcterms:W3CDTF">2018-08-18T19:58:00Z</dcterms:modified>
  <cp:category/>
</cp:coreProperties>
</file>