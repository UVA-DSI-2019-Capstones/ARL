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8C9" w:rsidRDefault="008228C9">
      <w:bookmarkStart w:id="0" w:name="_GoBack"/>
      <w:bookmarkEnd w:id="0"/>
      <w:r>
        <w:t>A: Good morning.</w:t>
      </w:r>
    </w:p>
    <w:p w:rsidR="008228C9" w:rsidRDefault="008228C9">
      <w:r>
        <w:t xml:space="preserve">T: </w:t>
      </w:r>
      <w:r w:rsidR="008516B1">
        <w:t xml:space="preserve">good morning, </w:t>
      </w:r>
    </w:p>
    <w:p w:rsidR="008228C9" w:rsidRDefault="008228C9">
      <w:r>
        <w:t xml:space="preserve">A: </w:t>
      </w:r>
      <w:r w:rsidR="008516B1">
        <w:t xml:space="preserve">what </w:t>
      </w:r>
      <w:r>
        <w:t xml:space="preserve">do you </w:t>
      </w:r>
      <w:r w:rsidR="008516B1">
        <w:t>want</w:t>
      </w:r>
      <w:r>
        <w:t xml:space="preserve"> to talk about?</w:t>
      </w:r>
      <w:r w:rsidR="008516B1">
        <w:t xml:space="preserve"> </w:t>
      </w:r>
    </w:p>
    <w:p w:rsidR="008228C9" w:rsidRDefault="008228C9">
      <w:r>
        <w:t xml:space="preserve">T: </w:t>
      </w:r>
      <w:r w:rsidR="008516B1">
        <w:t>nothing much, sir. Um, i just think i want to talk to you about just discuss</w:t>
      </w:r>
      <w:r>
        <w:t xml:space="preserve"> something really simple. I </w:t>
      </w:r>
      <w:r w:rsidR="008516B1">
        <w:t>want to have an open conversation with you about potentially increas</w:t>
      </w:r>
      <w:r>
        <w:t xml:space="preserve">ing </w:t>
      </w:r>
      <w:r w:rsidR="008516B1">
        <w:t xml:space="preserve">my salary. </w:t>
      </w:r>
    </w:p>
    <w:p w:rsidR="008228C9" w:rsidRDefault="008228C9">
      <w:r>
        <w:t>A: Why should we increase your salary?</w:t>
      </w:r>
    </w:p>
    <w:p w:rsidR="008228C9" w:rsidRDefault="008228C9">
      <w:r>
        <w:t xml:space="preserve">T: </w:t>
      </w:r>
      <w:r w:rsidR="008516B1">
        <w:t xml:space="preserve">Yes, of course. You know, i've been working closely with you for the past three years since i moved over here and were able to give this amazing opportunity for me to grow and develop my career, which i would like to thank you so much. </w:t>
      </w:r>
      <w:r>
        <w:t>And not only work but also lead many other projects</w:t>
      </w:r>
      <w:r w:rsidR="008516B1">
        <w:t xml:space="preserve">, </w:t>
      </w:r>
      <w:proofErr w:type="spellStart"/>
      <w:r w:rsidR="008516B1">
        <w:t>i'm</w:t>
      </w:r>
      <w:proofErr w:type="spellEnd"/>
      <w:r w:rsidR="008516B1">
        <w:t xml:space="preserve"> bring a lot of business for the company and do really well with it, and </w:t>
      </w:r>
      <w:r>
        <w:t>I’ve also</w:t>
      </w:r>
      <w:r w:rsidR="008516B1">
        <w:t xml:space="preserve"> tak</w:t>
      </w:r>
      <w:r>
        <w:t>en</w:t>
      </w:r>
      <w:r w:rsidR="008516B1">
        <w:t xml:space="preserve"> up a lot of extra work that was necessary assigned to me just so that i can do what's best for </w:t>
      </w:r>
      <w:proofErr w:type="spellStart"/>
      <w:r>
        <w:t>out</w:t>
      </w:r>
      <w:proofErr w:type="spellEnd"/>
      <w:r>
        <w:t xml:space="preserve"> </w:t>
      </w:r>
      <w:r w:rsidR="008516B1">
        <w:t>company.</w:t>
      </w:r>
    </w:p>
    <w:p w:rsidR="008228C9" w:rsidRDefault="008228C9">
      <w:r>
        <w:t>A: We have a s</w:t>
      </w:r>
      <w:r w:rsidR="008516B1">
        <w:t xml:space="preserve">tandard procedure, </w:t>
      </w:r>
      <w:r>
        <w:t xml:space="preserve">to apply for a raise. Why did you not apply for a raise in the system? </w:t>
      </w:r>
    </w:p>
    <w:p w:rsidR="008228C9" w:rsidRDefault="008228C9">
      <w:r>
        <w:t xml:space="preserve">T: </w:t>
      </w:r>
      <w:r w:rsidR="008516B1">
        <w:t>like you</w:t>
      </w:r>
      <w:r>
        <w:t xml:space="preserve"> said, you can ask almost anyone in the office, I am always working very hard and</w:t>
      </w:r>
      <w:r w:rsidR="008516B1">
        <w:t xml:space="preserve"> for those reasons. I have </w:t>
      </w:r>
      <w:r>
        <w:t>applied</w:t>
      </w:r>
      <w:r w:rsidR="008516B1">
        <w:t xml:space="preserve"> for the </w:t>
      </w:r>
      <w:r>
        <w:t>raise</w:t>
      </w:r>
      <w:r w:rsidR="008516B1">
        <w:t xml:space="preserve"> but they've never been completely </w:t>
      </w:r>
      <w:r>
        <w:t xml:space="preserve">approved. </w:t>
      </w:r>
      <w:r w:rsidR="008516B1">
        <w:t>And that's. Why i want to talk to you specifically, obviously</w:t>
      </w:r>
      <w:r>
        <w:t xml:space="preserve"> because I’ve worked so closely with you and you</w:t>
      </w:r>
      <w:r w:rsidR="008516B1">
        <w:t xml:space="preserve"> have seen</w:t>
      </w:r>
      <w:r>
        <w:t xml:space="preserve"> me grow</w:t>
      </w:r>
      <w:r w:rsidR="008516B1">
        <w:t xml:space="preserve"> over the years</w:t>
      </w:r>
      <w:r>
        <w:t>,</w:t>
      </w:r>
      <w:r w:rsidR="008516B1">
        <w:t xml:space="preserve"> to see what</w:t>
      </w:r>
      <w:r>
        <w:t xml:space="preserve"> could be the reasons for that</w:t>
      </w:r>
      <w:r w:rsidR="008516B1">
        <w:t xml:space="preserve">. </w:t>
      </w:r>
    </w:p>
    <w:p w:rsidR="008228C9" w:rsidRDefault="008228C9">
      <w:r>
        <w:t>A: I’m your direct supervisor, and you have not received a response. You are very productive, and you have been very dedicated. Have you received offers from other companies?</w:t>
      </w:r>
    </w:p>
    <w:p w:rsidR="008228C9" w:rsidRDefault="008228C9">
      <w:r>
        <w:t>T:</w:t>
      </w:r>
      <w:r w:rsidR="008516B1">
        <w:t xml:space="preserve"> Oh, </w:t>
      </w:r>
      <w:proofErr w:type="spellStart"/>
      <w:r w:rsidR="008516B1">
        <w:t>i</w:t>
      </w:r>
      <w:proofErr w:type="spellEnd"/>
      <w:r w:rsidR="008516B1">
        <w:t xml:space="preserve"> mean,</w:t>
      </w:r>
      <w:r>
        <w:t xml:space="preserve"> s</w:t>
      </w:r>
      <w:r w:rsidR="008516B1">
        <w:t>p</w:t>
      </w:r>
      <w:r>
        <w:t>e</w:t>
      </w:r>
      <w:r w:rsidR="008516B1">
        <w:t>ci</w:t>
      </w:r>
      <w:r>
        <w:t>fic</w:t>
      </w:r>
      <w:r w:rsidR="008516B1">
        <w:t xml:space="preserve">ally from our company. Got in. I'm employed a month over and over again. So that kind of </w:t>
      </w:r>
      <w:r>
        <w:t>awards</w:t>
      </w:r>
      <w:r w:rsidR="008516B1">
        <w:t xml:space="preserve"> from us to see that i have been getting good work done and expanding our </w:t>
      </w:r>
      <w:r>
        <w:t>business to other places.</w:t>
      </w:r>
      <w:r w:rsidR="008516B1">
        <w:t xml:space="preserve"> </w:t>
      </w:r>
    </w:p>
    <w:p w:rsidR="008228C9" w:rsidRDefault="008228C9">
      <w:r>
        <w:t xml:space="preserve">A: Have you considered moving to another company. </w:t>
      </w:r>
    </w:p>
    <w:p w:rsidR="008516B1" w:rsidRDefault="008228C9">
      <w:r>
        <w:t xml:space="preserve">T: </w:t>
      </w:r>
      <w:r w:rsidR="008516B1">
        <w:t xml:space="preserve">For me, when </w:t>
      </w:r>
      <w:proofErr w:type="spellStart"/>
      <w:r w:rsidR="008516B1">
        <w:t>i</w:t>
      </w:r>
      <w:proofErr w:type="spellEnd"/>
      <w:r w:rsidR="008516B1">
        <w:t xml:space="preserve"> obviously</w:t>
      </w:r>
      <w:r>
        <w:t xml:space="preserve"> when I</w:t>
      </w:r>
      <w:r w:rsidR="008516B1">
        <w:t xml:space="preserve"> moved to china and coming to work at this office, my goal was getting kind of continue on with our company. I wasn't planning on jumping for one company to another, and i wanted to stick with us. And help grow myself and my career, as well as use that help our company grow to be the best that it could be</w:t>
      </w:r>
    </w:p>
    <w:p w:rsidR="008516B1" w:rsidRDefault="008516B1">
      <w:r>
        <w:t>A:  How much do you want for the raise?</w:t>
      </w:r>
    </w:p>
    <w:p w:rsidR="008516B1" w:rsidRDefault="008516B1">
      <w:r>
        <w:t xml:space="preserve">T: I think that i've been working for three, full years now and have gone above and beyond, so </w:t>
      </w:r>
      <w:proofErr w:type="spellStart"/>
      <w:r>
        <w:t>i</w:t>
      </w:r>
      <w:proofErr w:type="spellEnd"/>
      <w:r>
        <w:t xml:space="preserve"> was hoping that </w:t>
      </w:r>
      <w:proofErr w:type="spellStart"/>
      <w:r>
        <w:t>i</w:t>
      </w:r>
      <w:proofErr w:type="spellEnd"/>
      <w:r>
        <w:t xml:space="preserve"> would be able to get a fifteen to twenty percent raise. </w:t>
      </w:r>
    </w:p>
    <w:p w:rsidR="008516B1" w:rsidRDefault="008516B1">
      <w:r>
        <w:lastRenderedPageBreak/>
        <w:t>A: There is an opportunity to do advertising work next week, would you take extra work?</w:t>
      </w:r>
    </w:p>
    <w:p w:rsidR="008516B1" w:rsidRDefault="008516B1">
      <w:r>
        <w:t xml:space="preserve">T: Yeah, of course, </w:t>
      </w:r>
      <w:proofErr w:type="spellStart"/>
      <w:r>
        <w:t>i</w:t>
      </w:r>
      <w:proofErr w:type="spellEnd"/>
      <w:r>
        <w:t xml:space="preserve"> would be ready to kind of do anything that cos obviously, like expertise, people and other things that could help bring more. All represented, kind of like being in a panel showing how it's been such a great experience working here how much I have learned from it. But again, </w:t>
      </w:r>
      <w:proofErr w:type="spellStart"/>
      <w:r>
        <w:t>i</w:t>
      </w:r>
      <w:proofErr w:type="spellEnd"/>
      <w:r>
        <w:t xml:space="preserve"> would do pretty much anything that there needs to be done in order to help our company out and let it grow </w:t>
      </w:r>
    </w:p>
    <w:p w:rsidR="008516B1" w:rsidRDefault="008516B1">
      <w:r>
        <w:t>T: Do you want me to pull strings? Why do you want my help?</w:t>
      </w:r>
    </w:p>
    <w:p w:rsidR="008516B1" w:rsidRDefault="008516B1">
      <w:r>
        <w:t xml:space="preserve">A: I think that obviously, just since we've been working together and that you are my boss for the past three years, i think people also very professional are also very good personal relationship, that we're good friends, and that i always look up to you and see you as someone who is a great leader and someone who can always help me out in any case. </w:t>
      </w:r>
      <w:proofErr w:type="gramStart"/>
      <w:r>
        <w:t>So</w:t>
      </w:r>
      <w:proofErr w:type="gramEnd"/>
      <w:r>
        <w:t xml:space="preserve"> with that, i was hoping that you would be able to put a referral or just kind of help out in the process, simply because </w:t>
      </w:r>
      <w:proofErr w:type="spellStart"/>
      <w:r>
        <w:t>i</w:t>
      </w:r>
      <w:proofErr w:type="spellEnd"/>
      <w:r>
        <w:t xml:space="preserve"> know you've seen me work. You've seen what my value is for the company and also since we have such a great relationship, I thought it would be a good idea to speak to you.</w:t>
      </w:r>
    </w:p>
    <w:p w:rsidR="008516B1" w:rsidRDefault="008516B1">
      <w:r>
        <w:t>A: I don’t have the ability to approve the raise, but I can refer you to the supervisors and get back to you.</w:t>
      </w:r>
    </w:p>
    <w:p w:rsidR="00D66F43" w:rsidRDefault="008516B1">
      <w:r>
        <w:t xml:space="preserve">T: yes, of course, like I tried to go through the normal channels, as well and everything, and i was hoping that even though you're just one level above me, we've seen that you obviously to do so much for the company, you have your own influence and things like that, and since obviously again, it's up to you. But as you've seen me work kind of with you over the past few years, i just thought that you could also continue to fight expedite the process, because, obviously, like all the rest of the process is important. I feel like i've kind of been through that kind of led me astray to nowhere, so that you could kind of just, like, help me out. </w:t>
      </w:r>
    </w:p>
    <w:sectPr w:rsidR="00D66F4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FA7" w:rsidRDefault="00CB3FA7" w:rsidP="00750918">
      <w:pPr>
        <w:spacing w:after="0" w:line="240" w:lineRule="auto"/>
      </w:pPr>
      <w:r>
        <w:separator/>
      </w:r>
    </w:p>
  </w:endnote>
  <w:endnote w:type="continuationSeparator" w:id="0">
    <w:p w:rsidR="00CB3FA7" w:rsidRDefault="00CB3FA7" w:rsidP="0075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FA7" w:rsidRDefault="00CB3FA7" w:rsidP="00750918">
      <w:pPr>
        <w:spacing w:after="0" w:line="240" w:lineRule="auto"/>
      </w:pPr>
      <w:r>
        <w:separator/>
      </w:r>
    </w:p>
  </w:footnote>
  <w:footnote w:type="continuationSeparator" w:id="0">
    <w:p w:rsidR="00CB3FA7" w:rsidRDefault="00CB3FA7" w:rsidP="0075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50918"/>
    <w:rsid w:val="008228C9"/>
    <w:rsid w:val="008516B1"/>
    <w:rsid w:val="00AA1D8D"/>
    <w:rsid w:val="00B47730"/>
    <w:rsid w:val="00CB0664"/>
    <w:rsid w:val="00CB3FA7"/>
    <w:rsid w:val="00D66F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CA967273-DEFF-4E07-ABF8-4444F6B7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b">
    <w:name w:val="header"/>
    <w:basedOn w:val="a1"/>
    <w:link w:val="afc"/>
    <w:uiPriority w:val="99"/>
    <w:unhideWhenUsed/>
    <w:rsid w:val="00750918"/>
    <w:pPr>
      <w:tabs>
        <w:tab w:val="center" w:pos="4680"/>
        <w:tab w:val="right" w:pos="9360"/>
      </w:tabs>
      <w:spacing w:after="0" w:line="240" w:lineRule="auto"/>
    </w:pPr>
  </w:style>
  <w:style w:type="character" w:customStyle="1" w:styleId="afc">
    <w:name w:val="ヘッダー (文字)"/>
    <w:basedOn w:val="a2"/>
    <w:link w:val="afb"/>
    <w:uiPriority w:val="99"/>
    <w:rsid w:val="00750918"/>
  </w:style>
  <w:style w:type="paragraph" w:styleId="afd">
    <w:name w:val="footer"/>
    <w:basedOn w:val="a1"/>
    <w:link w:val="afe"/>
    <w:uiPriority w:val="99"/>
    <w:unhideWhenUsed/>
    <w:rsid w:val="00750918"/>
    <w:pPr>
      <w:tabs>
        <w:tab w:val="center" w:pos="4680"/>
        <w:tab w:val="right" w:pos="9360"/>
      </w:tabs>
      <w:spacing w:after="0" w:line="240" w:lineRule="auto"/>
    </w:pPr>
  </w:style>
  <w:style w:type="character" w:customStyle="1" w:styleId="afe">
    <w:name w:val="フッター (文字)"/>
    <w:basedOn w:val="a2"/>
    <w:link w:val="afd"/>
    <w:uiPriority w:val="99"/>
    <w:rsid w:val="0075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BE61B-23E1-4DF8-BEC4-F27C3F95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632</Words>
  <Characters>3604</Characters>
  <Application>Microsoft Office Word</Application>
  <DocSecurity>0</DocSecurity>
  <Lines>30</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2018-08-20T20:14:00Z</dcterms:created>
  <dcterms:modified xsi:type="dcterms:W3CDTF">2018-08-20T20:14:00Z</dcterms:modified>
  <cp:category/>
</cp:coreProperties>
</file>