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A33" w:rsidRDefault="00F16A33">
      <w:r>
        <w:t>A: How is it going?</w:t>
      </w:r>
    </w:p>
    <w:p w:rsidR="00F16A33" w:rsidRDefault="00F16A33">
      <w:r>
        <w:t xml:space="preserve">T: </w:t>
      </w:r>
      <w:proofErr w:type="gramStart"/>
      <w:r>
        <w:t>Good</w:t>
      </w:r>
      <w:proofErr w:type="gramEnd"/>
      <w:r>
        <w:t xml:space="preserve"> how are you?</w:t>
      </w:r>
    </w:p>
    <w:p w:rsidR="00F16A33" w:rsidRDefault="00F16A33">
      <w:r>
        <w:t>A: I am good, what did you want to talk about?</w:t>
      </w:r>
    </w:p>
    <w:p w:rsidR="00F16A33" w:rsidRDefault="00F16A33" w:rsidP="00F16A33">
      <w:r>
        <w:t xml:space="preserve">T: </w:t>
      </w:r>
      <w:r>
        <w:t>Yeah, i just wanted to talk our group project</w:t>
      </w:r>
      <w:r>
        <w:t xml:space="preserve">. I feel like we're not where we need to be, and i wanted to discuss how we can improve that. </w:t>
      </w:r>
    </w:p>
    <w:p w:rsidR="00F16A33" w:rsidRDefault="00F16A33" w:rsidP="00F16A33">
      <w:r>
        <w:t>A: What kind of problem do we have?</w:t>
      </w:r>
    </w:p>
    <w:p w:rsidR="00F16A33" w:rsidRDefault="00F16A33" w:rsidP="00F16A33">
      <w:r>
        <w:t xml:space="preserve">T: </w:t>
      </w:r>
      <w:r>
        <w:t xml:space="preserve">I just i </w:t>
      </w:r>
      <w:r>
        <w:t>mean, i'm sure you're really busy with graduation going on right now, but i think you have a lot of insight since you're the senior</w:t>
      </w:r>
      <w:r>
        <w:t xml:space="preserve">, and </w:t>
      </w:r>
      <w:proofErr w:type="spellStart"/>
      <w:r>
        <w:t>i</w:t>
      </w:r>
      <w:proofErr w:type="spellEnd"/>
      <w:r>
        <w:t xml:space="preserve"> think your expertise would really help us in finishing our</w:t>
      </w:r>
      <w:r>
        <w:t xml:space="preserve"> project. </w:t>
      </w:r>
    </w:p>
    <w:p w:rsidR="00F16A33" w:rsidRDefault="00F16A33" w:rsidP="00F16A33">
      <w:r>
        <w:t>A: Time is limited because I am really busy, how should we solve this problem?</w:t>
      </w:r>
    </w:p>
    <w:p w:rsidR="00F16A33" w:rsidRDefault="00F16A33" w:rsidP="00F16A33">
      <w:r>
        <w:t>T: You are really busy, s</w:t>
      </w:r>
      <w:r>
        <w:t xml:space="preserve">o </w:t>
      </w:r>
      <w:proofErr w:type="spellStart"/>
      <w:r>
        <w:t>i</w:t>
      </w:r>
      <w:proofErr w:type="spellEnd"/>
      <w:r>
        <w:t xml:space="preserve"> think just maybe we can work around the time that you're free and we can all meet up together so we can work on the project</w:t>
      </w:r>
      <w:r>
        <w:t>.</w:t>
      </w:r>
    </w:p>
    <w:p w:rsidR="00F16A33" w:rsidRDefault="00F16A33" w:rsidP="00F16A33">
      <w:r>
        <w:t xml:space="preserve">A: I cannot always </w:t>
      </w:r>
      <w:proofErr w:type="gramStart"/>
      <w:r>
        <w:t>meet,</w:t>
      </w:r>
      <w:proofErr w:type="gramEnd"/>
      <w:r>
        <w:t xml:space="preserve"> can we use Skype or something?</w:t>
      </w:r>
    </w:p>
    <w:p w:rsidR="00F16A33" w:rsidRDefault="00F16A33" w:rsidP="00F16A33">
      <w:r>
        <w:t xml:space="preserve">T: </w:t>
      </w:r>
      <w:r>
        <w:t>Yeah, sure. If you think that would work better for you than we can definitely do that, we just wanted to. We just need your insights so</w:t>
      </w:r>
      <w:r>
        <w:t xml:space="preserve"> that we can finish the project</w:t>
      </w:r>
      <w:r>
        <w:t xml:space="preserve">. </w:t>
      </w:r>
    </w:p>
    <w:p w:rsidR="00F16A33" w:rsidRDefault="00F16A33" w:rsidP="00F16A33">
      <w:r>
        <w:t>A: Do you want to be the leader?</w:t>
      </w:r>
    </w:p>
    <w:p w:rsidR="00F16A33" w:rsidRDefault="00F16A33" w:rsidP="00F16A33">
      <w:r>
        <w:t xml:space="preserve">T: </w:t>
      </w:r>
      <w:r>
        <w:t>Oh, if you don't mind t</w:t>
      </w:r>
      <w:r>
        <w:t>hen, I can go ahead and do that.</w:t>
      </w:r>
      <w:r>
        <w:t xml:space="preserve"> If you feel alright with that?</w:t>
      </w:r>
    </w:p>
    <w:p w:rsidR="00F16A33" w:rsidRDefault="00F16A33" w:rsidP="00F16A33">
      <w:r>
        <w:t xml:space="preserve">A: That would be great. Being a leader will be time consuming. </w:t>
      </w:r>
    </w:p>
    <w:p w:rsidR="00F16A33" w:rsidRDefault="00F16A33" w:rsidP="00F16A33">
      <w:r>
        <w:t>T: Should we check in with the teacher first before we do that?</w:t>
      </w:r>
    </w:p>
    <w:p w:rsidR="00F16A33" w:rsidRDefault="00F16A33" w:rsidP="00F16A33">
      <w:r>
        <w:t xml:space="preserve">A: Yeah sure. </w:t>
      </w:r>
    </w:p>
    <w:p w:rsidR="000C5A69" w:rsidRDefault="000C5A69" w:rsidP="00F16A33">
      <w:bookmarkStart w:id="0" w:name="_GoBack"/>
      <w:bookmarkEnd w:id="0"/>
    </w:p>
    <w:sectPr w:rsidR="000C5A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A69"/>
    <w:rsid w:val="0015074B"/>
    <w:rsid w:val="0029639D"/>
    <w:rsid w:val="00326F90"/>
    <w:rsid w:val="00AA1D8D"/>
    <w:rsid w:val="00B47730"/>
    <w:rsid w:val="00CB0664"/>
    <w:rsid w:val="00F16A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1CE678"/>
  <w14:defaultImageDpi w14:val="300"/>
  <w15:docId w15:val="{2B913F38-EDDC-4BD2-8CDB-2E847F0B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08BC1B-13EB-4A19-AC26-7F36C1A4B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2018-08-20T21:42:00Z</dcterms:created>
  <dcterms:modified xsi:type="dcterms:W3CDTF">2018-08-20T21:42:00Z</dcterms:modified>
  <cp:category/>
</cp:coreProperties>
</file>