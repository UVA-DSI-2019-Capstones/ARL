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9D4" w:rsidRDefault="00D379D4">
      <w:r>
        <w:t>A: Hello, how’s it going?</w:t>
      </w:r>
    </w:p>
    <w:p w:rsidR="00D379D4" w:rsidRDefault="00D379D4">
      <w:r>
        <w:t xml:space="preserve">T: </w:t>
      </w:r>
      <w:r w:rsidR="00077E66">
        <w:t xml:space="preserve">hi, um, </w:t>
      </w:r>
      <w:proofErr w:type="spellStart"/>
      <w:r w:rsidR="00077E66">
        <w:t>i'm</w:t>
      </w:r>
      <w:proofErr w:type="spellEnd"/>
      <w:r w:rsidR="00077E66">
        <w:t xml:space="preserve"> actually </w:t>
      </w:r>
      <w:r>
        <w:t xml:space="preserve">not </w:t>
      </w:r>
      <w:r w:rsidR="00077E66">
        <w:t>great</w:t>
      </w:r>
      <w:r w:rsidR="008C5729">
        <w:t>,</w:t>
      </w:r>
      <w:r w:rsidR="00077E66">
        <w:t xml:space="preserve"> project that we're currently working on is kind of stressing me out, and i was actually hoping i could talk to you about that. </w:t>
      </w:r>
    </w:p>
    <w:p w:rsidR="00D379D4" w:rsidRDefault="00D379D4">
      <w:r>
        <w:t xml:space="preserve">A: </w:t>
      </w:r>
      <w:r w:rsidR="008C5729">
        <w:t xml:space="preserve"> Sure, sure. </w:t>
      </w:r>
      <w:proofErr w:type="gramStart"/>
      <w:r w:rsidR="00077E66">
        <w:t>So</w:t>
      </w:r>
      <w:proofErr w:type="gramEnd"/>
      <w:r w:rsidR="00077E66">
        <w:t xml:space="preserve"> what </w:t>
      </w:r>
      <w:r>
        <w:t>in particular</w:t>
      </w:r>
      <w:r w:rsidR="00077E66">
        <w:t xml:space="preserve">? </w:t>
      </w:r>
    </w:p>
    <w:p w:rsidR="00D379D4" w:rsidRDefault="00D379D4">
      <w:r>
        <w:t xml:space="preserve">T: </w:t>
      </w:r>
      <w:r w:rsidR="00077E66">
        <w:t xml:space="preserve">Um, well, </w:t>
      </w:r>
      <w:proofErr w:type="spellStart"/>
      <w:r w:rsidR="00077E66">
        <w:t>i</w:t>
      </w:r>
      <w:proofErr w:type="spellEnd"/>
      <w:r w:rsidR="00077E66">
        <w:t xml:space="preserve"> just think that, um, at this point, we're a little behind, and </w:t>
      </w:r>
      <w:r w:rsidR="00077E66">
        <w:t>it feels like the rest of the group members are doing a lot of the work, and it feels like you haven't really been pres</w:t>
      </w:r>
      <w:r w:rsidR="008C5729">
        <w:t>en</w:t>
      </w:r>
      <w:r w:rsidR="00077E66">
        <w:t xml:space="preserve">t or contributing much. </w:t>
      </w:r>
      <w:proofErr w:type="gramStart"/>
      <w:r w:rsidR="00077E66">
        <w:t>So</w:t>
      </w:r>
      <w:proofErr w:type="gramEnd"/>
      <w:r w:rsidR="00077E66">
        <w:t xml:space="preserve"> we're hoping to contribute more. </w:t>
      </w:r>
    </w:p>
    <w:p w:rsidR="00D379D4" w:rsidRDefault="00D379D4">
      <w:r>
        <w:t xml:space="preserve">A: </w:t>
      </w:r>
      <w:r w:rsidR="00077E66">
        <w:t xml:space="preserve">Sure. So, like </w:t>
      </w:r>
      <w:r>
        <w:t>what exactly you want me to do for the project?</w:t>
      </w:r>
      <w:r w:rsidR="00077E66">
        <w:t xml:space="preserve"> </w:t>
      </w:r>
    </w:p>
    <w:p w:rsidR="00D379D4" w:rsidRDefault="00D379D4">
      <w:r>
        <w:t xml:space="preserve">T: </w:t>
      </w:r>
      <w:r w:rsidR="00077E66">
        <w:t xml:space="preserve">so </w:t>
      </w:r>
      <w:proofErr w:type="spellStart"/>
      <w:r w:rsidR="00077E66">
        <w:t>i</w:t>
      </w:r>
      <w:proofErr w:type="spellEnd"/>
      <w:r w:rsidR="00077E66">
        <w:t xml:space="preserve"> think it would just be good if yo</w:t>
      </w:r>
      <w:r w:rsidR="00077E66">
        <w:t xml:space="preserve">u </w:t>
      </w:r>
      <w:r>
        <w:t xml:space="preserve">first of all, just </w:t>
      </w:r>
      <w:r w:rsidR="00077E66">
        <w:t xml:space="preserve">came to our group meeting so </w:t>
      </w:r>
      <w:r w:rsidR="008C5729">
        <w:t>w</w:t>
      </w:r>
      <w:r w:rsidR="00077E66">
        <w:t>hen we split up the work evenly, you would be</w:t>
      </w:r>
      <w:r w:rsidR="008C5729">
        <w:t xml:space="preserve"> there and like know </w:t>
      </w:r>
      <w:r w:rsidR="00077E66">
        <w:t>each of us</w:t>
      </w:r>
      <w:r w:rsidR="00077E66">
        <w:t xml:space="preserve">. </w:t>
      </w:r>
      <w:r w:rsidR="00077E66">
        <w:t xml:space="preserve">Um, and then also, just like, if you could just do each of our parts on time, </w:t>
      </w:r>
      <w:r w:rsidR="008C5729">
        <w:t>because we need that to further move along in the project</w:t>
      </w:r>
      <w:r w:rsidR="00077E66">
        <w:t xml:space="preserve">. </w:t>
      </w:r>
    </w:p>
    <w:p w:rsidR="00D379D4" w:rsidRDefault="00D379D4">
      <w:r>
        <w:t xml:space="preserve">A: </w:t>
      </w:r>
      <w:r w:rsidR="00077E66">
        <w:t>As you know,</w:t>
      </w:r>
      <w:r w:rsidR="008C5729">
        <w:t xml:space="preserve"> I’m a senior, and I’m going to graduate from this school</w:t>
      </w:r>
      <w:r w:rsidR="00077E66">
        <w:t>?</w:t>
      </w:r>
      <w:r w:rsidR="008C5729">
        <w:t xml:space="preserve"> </w:t>
      </w:r>
      <w:proofErr w:type="gramStart"/>
      <w:r w:rsidR="008C5729">
        <w:t>So</w:t>
      </w:r>
      <w:proofErr w:type="gramEnd"/>
      <w:r w:rsidR="00077E66">
        <w:t xml:space="preserve"> I probably d</w:t>
      </w:r>
      <w:r w:rsidR="008C5729">
        <w:t xml:space="preserve">on’t have </w:t>
      </w:r>
      <w:r w:rsidR="00077E66">
        <w:t>too much time to</w:t>
      </w:r>
      <w:r w:rsidR="008C5729">
        <w:t xml:space="preserve"> put in on the project</w:t>
      </w:r>
      <w:r w:rsidR="00077E66">
        <w:t xml:space="preserve">. </w:t>
      </w:r>
      <w:r w:rsidR="008C5729">
        <w:t>I hope you u</w:t>
      </w:r>
      <w:r w:rsidR="00077E66">
        <w:t>nderstand that, you know</w:t>
      </w:r>
      <w:r w:rsidR="008C5729">
        <w:t>.</w:t>
      </w:r>
      <w:r w:rsidR="00077E66">
        <w:t xml:space="preserve"> </w:t>
      </w:r>
      <w:r w:rsidR="008C5729">
        <w:t>I probably can’t attend regular meetings, is that okay?</w:t>
      </w:r>
    </w:p>
    <w:p w:rsidR="00D379D4" w:rsidRDefault="00D379D4">
      <w:r>
        <w:t xml:space="preserve">T: </w:t>
      </w:r>
      <w:r w:rsidR="008C5729">
        <w:t>That’s not gr</w:t>
      </w:r>
      <w:r w:rsidR="00077E66">
        <w:t xml:space="preserve">eat, because </w:t>
      </w:r>
      <w:proofErr w:type="spellStart"/>
      <w:r w:rsidR="00077E66">
        <w:t>i</w:t>
      </w:r>
      <w:proofErr w:type="spellEnd"/>
      <w:r w:rsidR="00077E66">
        <w:t xml:space="preserve"> think the rest of us are </w:t>
      </w:r>
      <w:r w:rsidR="008C5729">
        <w:t>sophomores</w:t>
      </w:r>
      <w:r w:rsidR="00077E66">
        <w:t>. And we have a lot to do</w:t>
      </w:r>
      <w:r w:rsidR="008C5729">
        <w:t xml:space="preserve"> as well.  L</w:t>
      </w:r>
      <w:r w:rsidR="00077E66">
        <w:t xml:space="preserve">ike </w:t>
      </w:r>
      <w:proofErr w:type="spellStart"/>
      <w:r w:rsidR="00077E66">
        <w:t>i</w:t>
      </w:r>
      <w:proofErr w:type="spellEnd"/>
      <w:r w:rsidR="00077E66">
        <w:t xml:space="preserve"> understand, you're graduating. But i still think it's imp</w:t>
      </w:r>
      <w:r w:rsidR="00077E66">
        <w:t>ortant to come to the meeting</w:t>
      </w:r>
      <w:r w:rsidR="008C5729">
        <w:t>s</w:t>
      </w:r>
      <w:r w:rsidR="00077E66">
        <w:t>. And if you don't come to meetings because you have, like something because you're a senior, that you have to go</w:t>
      </w:r>
      <w:r w:rsidR="008C5729">
        <w:t xml:space="preserve"> </w:t>
      </w:r>
      <w:r w:rsidR="00077E66">
        <w:t>t</w:t>
      </w:r>
      <w:r w:rsidR="00077E66">
        <w:t>o,</w:t>
      </w:r>
      <w:r w:rsidR="008C5729">
        <w:t xml:space="preserve"> I think</w:t>
      </w:r>
      <w:r w:rsidR="00077E66">
        <w:t xml:space="preserve"> at the very least, you know, you could send us a message. And we could tell you what we need. To</w:t>
      </w:r>
      <w:r>
        <w:t xml:space="preserve"> </w:t>
      </w:r>
      <w:r w:rsidR="00077E66">
        <w:t xml:space="preserve">do help </w:t>
      </w:r>
      <w:r w:rsidR="008C5729">
        <w:t>us further along the project</w:t>
      </w:r>
    </w:p>
    <w:p w:rsidR="00D379D4" w:rsidRDefault="00D379D4">
      <w:r>
        <w:t>A:</w:t>
      </w:r>
      <w:r w:rsidR="008C5729">
        <w:t xml:space="preserve"> Ok sure, just maybe go ahead by text or email. Because I really don’t have enough time.</w:t>
      </w:r>
    </w:p>
    <w:p w:rsidR="008C5729" w:rsidRDefault="00D379D4">
      <w:r>
        <w:t xml:space="preserve">T: </w:t>
      </w:r>
      <w:r w:rsidR="00077E66">
        <w:t xml:space="preserve">Yeah, as long as you think you'll be pretty responsive with that. </w:t>
      </w:r>
    </w:p>
    <w:p w:rsidR="00D379D4" w:rsidRDefault="008C5729">
      <w:r>
        <w:t>A: Okay</w:t>
      </w:r>
      <w:r w:rsidR="00077E66">
        <w:t xml:space="preserve"> sure</w:t>
      </w:r>
      <w:r>
        <w:t xml:space="preserve">, I definitely respond to that. And as you know I probably don’t have enough time to work on the project, so probably, I can give you some ideas or opinions from the professor because I’m in contact with the professor, and </w:t>
      </w:r>
      <w:proofErr w:type="gramStart"/>
      <w:r>
        <w:t>also</w:t>
      </w:r>
      <w:proofErr w:type="gramEnd"/>
      <w:r>
        <w:t xml:space="preserve"> I’m the leader of the project, so probably I can give you some ideas, or I can tell you how to go on the project</w:t>
      </w:r>
    </w:p>
    <w:p w:rsidR="00D379D4" w:rsidRDefault="00D379D4">
      <w:r>
        <w:t xml:space="preserve">T: </w:t>
      </w:r>
      <w:r w:rsidR="00077E66">
        <w:t xml:space="preserve">I think at this point, like </w:t>
      </w:r>
      <w:r w:rsidR="00077E66">
        <w:t>we have enough ideas and we know where to go. We just kind of get it done. So the rest of us already feel like we've been putting in a lot and it's like a burden, because we have other things to do, too. So i think you'd be more helpful if you just actuall</w:t>
      </w:r>
      <w:r w:rsidR="00077E66">
        <w:t xml:space="preserve">y did the work instead of just you asking, contributing ideas, because </w:t>
      </w:r>
      <w:proofErr w:type="spellStart"/>
      <w:r w:rsidR="00077E66">
        <w:t>i</w:t>
      </w:r>
      <w:proofErr w:type="spellEnd"/>
      <w:r w:rsidR="00077E66">
        <w:t xml:space="preserve"> think we're done with that</w:t>
      </w:r>
      <w:r w:rsidR="00077E66">
        <w:t xml:space="preserve">. </w:t>
      </w:r>
    </w:p>
    <w:p w:rsidR="00077E66" w:rsidRDefault="00D379D4">
      <w:r>
        <w:t xml:space="preserve">A: </w:t>
      </w:r>
      <w:r w:rsidR="00077E66">
        <w:t xml:space="preserve">Okay, but um, </w:t>
      </w:r>
      <w:proofErr w:type="gramStart"/>
      <w:r w:rsidR="00077E66">
        <w:t>Maybe</w:t>
      </w:r>
      <w:proofErr w:type="gramEnd"/>
      <w:r w:rsidR="00077E66">
        <w:t xml:space="preserve"> we can just, instead of meeting every week, or regularly, I think we can finish the report on the Google Doc instead of meeting</w:t>
      </w:r>
      <w:r w:rsidR="00077E66">
        <w:t xml:space="preserve">. </w:t>
      </w:r>
    </w:p>
    <w:p w:rsidR="00077E66" w:rsidRDefault="00D379D4">
      <w:r>
        <w:t>T:</w:t>
      </w:r>
      <w:r w:rsidR="00077E66">
        <w:t xml:space="preserve"> yeah</w:t>
      </w:r>
      <w:r>
        <w:t xml:space="preserve"> </w:t>
      </w:r>
      <w:r w:rsidR="00077E66">
        <w:t xml:space="preserve">actually, </w:t>
      </w:r>
      <w:proofErr w:type="spellStart"/>
      <w:r w:rsidR="00077E66">
        <w:t>i</w:t>
      </w:r>
      <w:proofErr w:type="spellEnd"/>
      <w:r w:rsidR="00077E66">
        <w:t xml:space="preserve"> think that might work. Um, i think what we could do is set a date. And then, if </w:t>
      </w:r>
      <w:r w:rsidR="00077E66">
        <w:t>we like let's, say by this friday, everyone's parts are up on the google D</w:t>
      </w:r>
      <w:r w:rsidR="00077E66">
        <w:t>oc</w:t>
      </w:r>
      <w:r w:rsidR="00077E66">
        <w:t xml:space="preserve">, and </w:t>
      </w:r>
      <w:r w:rsidR="00077E66">
        <w:lastRenderedPageBreak/>
        <w:t>everyone thinks that that's enough that i don't think we need to meet again. But if not that, i do think it's important to meet</w:t>
      </w:r>
      <w:r w:rsidR="00077E66">
        <w:t>, just so we all know. You know what, page we are all on.</w:t>
      </w:r>
    </w:p>
    <w:p w:rsidR="00D379D4" w:rsidRDefault="00D379D4">
      <w:bookmarkStart w:id="0" w:name="_GoBack"/>
      <w:bookmarkEnd w:id="0"/>
      <w:r>
        <w:t>A: Ok sure, that works for me</w:t>
      </w:r>
    </w:p>
    <w:sectPr w:rsidR="00D379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E66"/>
    <w:rsid w:val="00127535"/>
    <w:rsid w:val="0015074B"/>
    <w:rsid w:val="0029639D"/>
    <w:rsid w:val="00326F90"/>
    <w:rsid w:val="008C5729"/>
    <w:rsid w:val="00AA1D8D"/>
    <w:rsid w:val="00B47730"/>
    <w:rsid w:val="00CB0664"/>
    <w:rsid w:val="00D379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074C8"/>
  <w14:defaultImageDpi w14:val="300"/>
  <w15:docId w15:val="{132713C0-BBB5-4412-918E-18AF4E24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59F34-BE51-4CCE-94D1-F0E9D432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2013-12-23T23:15:00Z</dcterms:created>
  <dcterms:modified xsi:type="dcterms:W3CDTF">2018-08-17T19:11:00Z</dcterms:modified>
  <cp:category/>
</cp:coreProperties>
</file>