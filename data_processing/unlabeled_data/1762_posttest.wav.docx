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BD" w:rsidRDefault="00F447BD">
      <w:r>
        <w:t xml:space="preserve">A: </w:t>
      </w:r>
      <w:r w:rsidR="00ED6496">
        <w:t xml:space="preserve">So </w:t>
      </w:r>
      <w:r w:rsidR="00293968">
        <w:t>why</w:t>
      </w:r>
      <w:r w:rsidR="00ED6496">
        <w:t xml:space="preserve"> do you want</w:t>
      </w:r>
      <w:r w:rsidR="00293968">
        <w:t xml:space="preserve"> to meet with</w:t>
      </w:r>
      <w:r w:rsidR="00ED6496">
        <w:t xml:space="preserve"> me </w:t>
      </w:r>
      <w:proofErr w:type="gramStart"/>
      <w:r w:rsidR="00ED6496">
        <w:t>today ?</w:t>
      </w:r>
      <w:proofErr w:type="gramEnd"/>
      <w:r w:rsidR="00ED6496">
        <w:t xml:space="preserve"> </w:t>
      </w:r>
    </w:p>
    <w:p w:rsidR="00F447BD" w:rsidRDefault="00F447BD">
      <w:r>
        <w:t xml:space="preserve">T: </w:t>
      </w:r>
      <w:r w:rsidR="00ED6496">
        <w:t>Oh, hi. I was hoping to talk to you about something. I just wanted to have an open conversation with you about potentially increas</w:t>
      </w:r>
      <w:r w:rsidR="00293968">
        <w:t>ing</w:t>
      </w:r>
      <w:r w:rsidR="00ED6496">
        <w:t xml:space="preserve"> in my salary. </w:t>
      </w:r>
    </w:p>
    <w:p w:rsidR="00F447BD" w:rsidRDefault="00F447BD">
      <w:r>
        <w:t xml:space="preserve">A: </w:t>
      </w:r>
      <w:r w:rsidR="00ED6496">
        <w:t>So wh</w:t>
      </w:r>
      <w:r w:rsidR="00293968">
        <w:t>y do you think you deserve that?</w:t>
      </w:r>
    </w:p>
    <w:p w:rsidR="00F447BD" w:rsidRDefault="00F447BD">
      <w:r>
        <w:t xml:space="preserve">T: </w:t>
      </w:r>
      <w:r w:rsidR="00ED6496">
        <w:t xml:space="preserve">Um, well, </w:t>
      </w:r>
      <w:proofErr w:type="spellStart"/>
      <w:r w:rsidR="00ED6496">
        <w:t>i've</w:t>
      </w:r>
      <w:proofErr w:type="spellEnd"/>
      <w:r w:rsidR="00ED6496">
        <w:t xml:space="preserve"> been at this company for a long </w:t>
      </w:r>
      <w:r w:rsidR="00ED6496">
        <w:t xml:space="preserve">time for three years, and i haven't received a pay raise and all </w:t>
      </w:r>
      <w:r w:rsidR="00293968">
        <w:t xml:space="preserve">three of these </w:t>
      </w:r>
      <w:r w:rsidR="00ED6496">
        <w:t>years. Um, i believe that i have done really good work in this company. I put in a lot of effort on, and i think that results speak for themselves. I've won employee of the month awards numer</w:t>
      </w:r>
      <w:r w:rsidR="00ED6496">
        <w:t xml:space="preserve">ous times. I have the highest productivity rate for the office in the last year, and i filled in for upper management several times. So i do believe that i am doing a lot of good work here and that i'm deserving of a raise. </w:t>
      </w:r>
    </w:p>
    <w:p w:rsidR="00F447BD" w:rsidRDefault="00F447BD">
      <w:r>
        <w:t xml:space="preserve">A: </w:t>
      </w:r>
      <w:r w:rsidR="00293968">
        <w:t xml:space="preserve">But I think so far you did just reasonable work in your position, and I think it is just like your other colleagues did. It doesn’t mean you deserve a raise. </w:t>
      </w:r>
    </w:p>
    <w:p w:rsidR="00F447BD" w:rsidRDefault="00F447BD">
      <w:r>
        <w:t xml:space="preserve">T: </w:t>
      </w:r>
      <w:proofErr w:type="spellStart"/>
      <w:r w:rsidR="00ED6496">
        <w:t>i</w:t>
      </w:r>
      <w:proofErr w:type="spellEnd"/>
      <w:r w:rsidR="00ED6496">
        <w:t xml:space="preserve"> think that </w:t>
      </w:r>
      <w:proofErr w:type="spellStart"/>
      <w:r w:rsidR="00ED6496">
        <w:t>i</w:t>
      </w:r>
      <w:proofErr w:type="spellEnd"/>
      <w:r w:rsidR="00ED6496">
        <w:t xml:space="preserve"> do more than my colleagues who are in the same position. I've also been here for a longer time. So i have more experience. Um, and i think that if you just look at, you know, my</w:t>
      </w:r>
      <w:r w:rsidR="00293968">
        <w:t xml:space="preserve"> employment</w:t>
      </w:r>
      <w:r w:rsidR="00ED6496">
        <w:t xml:space="preserve"> records, or if you look a</w:t>
      </w:r>
      <w:r w:rsidR="00ED6496">
        <w:t xml:space="preserve">t your feedback from my managers, that you'll see that i've done above and beyond </w:t>
      </w:r>
      <w:r w:rsidR="00293968">
        <w:t>what a regular worker does here</w:t>
      </w:r>
    </w:p>
    <w:p w:rsidR="00F447BD" w:rsidRDefault="00F447BD">
      <w:r>
        <w:t xml:space="preserve">A: </w:t>
      </w:r>
      <w:r w:rsidR="00293968">
        <w:t>As you probably know, we have a system too, you know, for people to send you a request for anything including request for raises</w:t>
      </w:r>
      <w:r w:rsidR="00ED6496">
        <w:t xml:space="preserve">. </w:t>
      </w:r>
      <w:r w:rsidR="00293968">
        <w:t xml:space="preserve">Why did you decide to talk with </w:t>
      </w:r>
      <w:proofErr w:type="gramStart"/>
      <w:r w:rsidR="00293968">
        <w:t>me.</w:t>
      </w:r>
      <w:proofErr w:type="gramEnd"/>
      <w:r w:rsidR="00ED6496">
        <w:t xml:space="preserve"> </w:t>
      </w:r>
    </w:p>
    <w:p w:rsidR="00F447BD" w:rsidRDefault="00F447BD">
      <w:r>
        <w:t xml:space="preserve">T: </w:t>
      </w:r>
      <w:r w:rsidR="00ED6496">
        <w:t xml:space="preserve">Oh, um, </w:t>
      </w:r>
      <w:proofErr w:type="spellStart"/>
      <w:r w:rsidR="00ED6496">
        <w:t>i</w:t>
      </w:r>
      <w:proofErr w:type="spellEnd"/>
      <w:r w:rsidR="00ED6496">
        <w:t xml:space="preserve"> guess i just wanted to give you a heads up. And i knew that you would have a</w:t>
      </w:r>
      <w:r w:rsidR="00ED6496">
        <w:t xml:space="preserve"> lot of influence on that. </w:t>
      </w:r>
      <w:r w:rsidR="00293968">
        <w:t>I guess I will just apply for that.</w:t>
      </w:r>
    </w:p>
    <w:p w:rsidR="00293968" w:rsidRDefault="00293968">
      <w:r>
        <w:t>A: What do you think you can bring to the company in the future</w:t>
      </w:r>
    </w:p>
    <w:p w:rsidR="00F447BD" w:rsidRDefault="00F447BD">
      <w:r>
        <w:t xml:space="preserve">T: </w:t>
      </w:r>
      <w:r w:rsidR="00ED6496">
        <w:t xml:space="preserve">Um, </w:t>
      </w:r>
      <w:proofErr w:type="spellStart"/>
      <w:r w:rsidR="00ED6496">
        <w:t>i</w:t>
      </w:r>
      <w:proofErr w:type="spellEnd"/>
      <w:r w:rsidR="00ED6496">
        <w:t xml:space="preserve"> think that i will definitely continue. T</w:t>
      </w:r>
      <w:r w:rsidR="00ED6496">
        <w:t xml:space="preserve">o, keep up the word work. I think that i've been keeping now. I definitely think i could bring more customers. And i think that in the future, i </w:t>
      </w:r>
      <w:r w:rsidR="00ED6496">
        <w:t xml:space="preserve">have the ability to do really well, in </w:t>
      </w:r>
      <w:r w:rsidR="00ED6496">
        <w:t>a higher management position get. I understand the vision of the company well, and we'll be able to lead</w:t>
      </w:r>
      <w:r w:rsidR="00ED6496">
        <w:t xml:space="preserve"> it and do better things for the future</w:t>
      </w:r>
    </w:p>
    <w:p w:rsidR="00F447BD" w:rsidRDefault="00ED6496">
      <w:r>
        <w:t xml:space="preserve">A:  So what if </w:t>
      </w:r>
      <w:proofErr w:type="gramStart"/>
      <w:r>
        <w:t xml:space="preserve">I </w:t>
      </w:r>
      <w:r>
        <w:t xml:space="preserve"> give</w:t>
      </w:r>
      <w:proofErr w:type="gramEnd"/>
      <w:r>
        <w:t xml:space="preserve"> you some extra work, or exceptional work, would you be willing to do that?</w:t>
      </w:r>
    </w:p>
    <w:p w:rsidR="00ED6496" w:rsidRDefault="00ED6496">
      <w:r>
        <w:t xml:space="preserve">T: </w:t>
      </w:r>
      <w:r>
        <w:t xml:space="preserve">Yeah, absolutely. Yeah. I think that that's, always something that I’m looking for, more </w:t>
      </w:r>
      <w:r>
        <w:t>opportunities to prove myself</w:t>
      </w:r>
    </w:p>
    <w:p w:rsidR="00ED6496" w:rsidRDefault="00ED6496">
      <w:r>
        <w:t>A: I probably don’t have the final say about your request, I probably need to talk with the upper management, because I’m just one level higher than you. So probably I need to ask whether a position. are you willing to talk with them?</w:t>
      </w:r>
    </w:p>
    <w:p w:rsidR="00ED6496" w:rsidRDefault="00ED6496">
      <w:r>
        <w:t>T</w:t>
      </w:r>
      <w:r w:rsidR="00F447BD">
        <w:t xml:space="preserve">: </w:t>
      </w:r>
      <w:r>
        <w:t>Yeah, absolutely. Um, and i just tell them everything that I’ve</w:t>
      </w:r>
      <w:r>
        <w:t xml:space="preserve"> told you. I think bring in my work records and they will speak for themselves.</w:t>
      </w:r>
      <w:bookmarkStart w:id="0" w:name="_GoBack"/>
      <w:bookmarkEnd w:id="0"/>
    </w:p>
    <w:sectPr w:rsidR="00ED64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3968"/>
    <w:rsid w:val="0029639D"/>
    <w:rsid w:val="00326F90"/>
    <w:rsid w:val="00430136"/>
    <w:rsid w:val="00AA1D8D"/>
    <w:rsid w:val="00B47730"/>
    <w:rsid w:val="00CB0664"/>
    <w:rsid w:val="00ED6496"/>
    <w:rsid w:val="00F447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DD77"/>
  <w14:defaultImageDpi w14:val="300"/>
  <w15:docId w15:val="{030F14DA-3759-4850-981C-34BDD0A3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28935C-64A3-4F79-A9C4-9B21AD32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2018-08-17T18:36:00Z</dcterms:created>
  <dcterms:modified xsi:type="dcterms:W3CDTF">2018-08-17T18:47:00Z</dcterms:modified>
  <cp:category/>
</cp:coreProperties>
</file>