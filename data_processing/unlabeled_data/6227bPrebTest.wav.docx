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DDA" w:rsidRDefault="00FF3DDA">
      <w:r>
        <w:t xml:space="preserve">A: Hello, how is it going, what do you want to talk about? </w:t>
      </w:r>
    </w:p>
    <w:p w:rsidR="00963F82" w:rsidRDefault="00FF3DDA" w:rsidP="00FF3DDA">
      <w:r>
        <w:t>T: y</w:t>
      </w:r>
      <w:r w:rsidR="00E04B05">
        <w:t xml:space="preserve">eah, </w:t>
      </w:r>
      <w:proofErr w:type="spellStart"/>
      <w:r w:rsidR="00E04B05">
        <w:t>i'm</w:t>
      </w:r>
      <w:proofErr w:type="spellEnd"/>
      <w:r w:rsidR="00E04B05">
        <w:t xml:space="preserve"> doing well, it's, nice to see you. I wanted to talk to you about the group project. I feel like we're not where we need to be, and i </w:t>
      </w:r>
      <w:r w:rsidR="00E04B05">
        <w:t xml:space="preserve">wanted to talk to you about how we can get there. </w:t>
      </w:r>
    </w:p>
    <w:p w:rsidR="00963F82" w:rsidRDefault="00963F82" w:rsidP="00FF3DDA">
      <w:r>
        <w:t xml:space="preserve">A: Sure, we can discuss this. </w:t>
      </w:r>
    </w:p>
    <w:p w:rsidR="00963F82" w:rsidRDefault="00963F82" w:rsidP="00FF3DDA">
      <w:r>
        <w:t xml:space="preserve">T: </w:t>
      </w:r>
      <w:r w:rsidR="00E04B05">
        <w:t>Yeah. Um, you're probably busy with your senior plans and preparing for graduation. But it would be awesome if you could help us, like finishing the project because you</w:t>
      </w:r>
      <w:r>
        <w:t>’re a</w:t>
      </w:r>
      <w:r w:rsidR="00E04B05">
        <w:t xml:space="preserve"> senior</w:t>
      </w:r>
      <w:r>
        <w:t xml:space="preserve"> a</w:t>
      </w:r>
      <w:r w:rsidR="00E04B05">
        <w:t xml:space="preserve">nd you probably have a lot </w:t>
      </w:r>
      <w:r w:rsidR="00E04B05">
        <w:t xml:space="preserve">to offer. </w:t>
      </w:r>
    </w:p>
    <w:p w:rsidR="00963F82" w:rsidRDefault="00963F82" w:rsidP="00FF3DDA">
      <w:r>
        <w:t>A: I am busy with graduation and job interviews. I have worked hard for the part four years. My expertise can help us to do better.</w:t>
      </w:r>
    </w:p>
    <w:p w:rsidR="00963F82" w:rsidRDefault="00963F82" w:rsidP="00963F82">
      <w:r>
        <w:t xml:space="preserve">T: </w:t>
      </w:r>
      <w:r w:rsidR="00E04B05">
        <w:t>Yeah. Yeah. Do you think you'd have any free time to kind of work on the project</w:t>
      </w:r>
      <w:r w:rsidR="00E04B05">
        <w:t>?</w:t>
      </w:r>
      <w:r>
        <w:t xml:space="preserve"> Are you busy all the time?</w:t>
      </w:r>
    </w:p>
    <w:p w:rsidR="00963F82" w:rsidRDefault="00963F82" w:rsidP="00963F82">
      <w:r>
        <w:t xml:space="preserve">A: I can spend some time, but I cannot guarantee how much time I can spend on it. </w:t>
      </w:r>
    </w:p>
    <w:p w:rsidR="00963F82" w:rsidRDefault="00963F82" w:rsidP="00963F82">
      <w:r>
        <w:t xml:space="preserve">T: </w:t>
      </w:r>
      <w:r w:rsidR="00E04B05">
        <w:t xml:space="preserve"> </w:t>
      </w:r>
      <w:r w:rsidR="00E04B05">
        <w:t xml:space="preserve">Okay, so we </w:t>
      </w:r>
      <w:r>
        <w:t>all need to</w:t>
      </w:r>
      <w:r w:rsidR="00E04B05">
        <w:t xml:space="preserve"> eat. So how about we meet up to</w:t>
      </w:r>
      <w:r w:rsidR="00E04B05">
        <w:t xml:space="preserve">, get dinner sometime, and we can work on the project together with </w:t>
      </w:r>
      <w:r>
        <w:t>the group so</w:t>
      </w:r>
      <w:r w:rsidR="00E04B05">
        <w:t xml:space="preserve"> We can start </w:t>
      </w:r>
      <w:r>
        <w:t>moving a</w:t>
      </w:r>
      <w:r w:rsidR="00E04B05">
        <w:t xml:space="preserve">long and like, see where we are. </w:t>
      </w:r>
    </w:p>
    <w:p w:rsidR="00963F82" w:rsidRDefault="00963F82" w:rsidP="00963F82">
      <w:r>
        <w:t>A: When?</w:t>
      </w:r>
    </w:p>
    <w:p w:rsidR="00963F82" w:rsidRDefault="00963F82" w:rsidP="00963F82">
      <w:r>
        <w:t xml:space="preserve">T: </w:t>
      </w:r>
      <w:r w:rsidR="00E04B05">
        <w:t>When are you free</w:t>
      </w:r>
      <w:r w:rsidR="00E04B05">
        <w:t>? Tomorrow for dinner</w:t>
      </w:r>
      <w:r w:rsidR="00E04B05">
        <w:t xml:space="preserve">? </w:t>
      </w:r>
    </w:p>
    <w:p w:rsidR="00963F82" w:rsidRDefault="00963F82" w:rsidP="00963F82">
      <w:r>
        <w:t xml:space="preserve">A: I am in DC for two or three days. </w:t>
      </w:r>
    </w:p>
    <w:p w:rsidR="00963F82" w:rsidRDefault="00963F82" w:rsidP="00963F82">
      <w:r>
        <w:t xml:space="preserve">T: </w:t>
      </w:r>
      <w:r w:rsidR="00E04B05">
        <w:t>How about after you come back</w:t>
      </w:r>
      <w:r w:rsidR="00E04B05">
        <w:t xml:space="preserve">, lunch, dinner, any day. </w:t>
      </w:r>
    </w:p>
    <w:p w:rsidR="00963F82" w:rsidRDefault="00963F82" w:rsidP="00963F82">
      <w:r>
        <w:t xml:space="preserve">A: The proposal is due in two or three days. I think if you wait for me we will not be able to finish it on time. </w:t>
      </w:r>
    </w:p>
    <w:p w:rsidR="00963F82" w:rsidRDefault="00963F82" w:rsidP="00963F82">
      <w:r>
        <w:t>T: Would you be able to meet up over Hangout or something, we could j</w:t>
      </w:r>
      <w:r w:rsidR="00E04B05">
        <w:t>ust discuss what's going on, and i can write some of it</w:t>
      </w:r>
      <w:r>
        <w:t xml:space="preserve"> down. We </w:t>
      </w:r>
      <w:r w:rsidR="00E04B05">
        <w:t>really need your idea</w:t>
      </w:r>
      <w:r>
        <w:t xml:space="preserve">s and </w:t>
      </w:r>
      <w:proofErr w:type="spellStart"/>
      <w:r w:rsidR="00E04B05">
        <w:t>i</w:t>
      </w:r>
      <w:proofErr w:type="spellEnd"/>
      <w:r w:rsidR="00E04B05">
        <w:t xml:space="preserve"> could just </w:t>
      </w:r>
      <w:r>
        <w:t>write everything else down.</w:t>
      </w:r>
    </w:p>
    <w:p w:rsidR="00963F82" w:rsidRDefault="00E04B05" w:rsidP="00963F82">
      <w:r>
        <w:t xml:space="preserve"> </w:t>
      </w:r>
      <w:r w:rsidR="00963F82">
        <w:t>A: What do you mean?</w:t>
      </w:r>
    </w:p>
    <w:p w:rsidR="00963F82" w:rsidRDefault="00963F82" w:rsidP="00963F82">
      <w:r>
        <w:t xml:space="preserve">T: </w:t>
      </w:r>
      <w:r w:rsidR="00E04B05">
        <w:t>What, like, just like a video</w:t>
      </w:r>
      <w:r>
        <w:t xml:space="preserve"> </w:t>
      </w:r>
      <w:r w:rsidR="00E04B05">
        <w:t>Hang out or something</w:t>
      </w:r>
      <w:r>
        <w:t xml:space="preserve"> where we could just c</w:t>
      </w:r>
      <w:r w:rsidR="00E04B05">
        <w:t>all on the phone or something</w:t>
      </w:r>
      <w:r>
        <w:t xml:space="preserve"> a</w:t>
      </w:r>
      <w:r w:rsidR="00E04B05">
        <w:t>nd just talk about the idea</w:t>
      </w:r>
      <w:r>
        <w:t>s</w:t>
      </w:r>
      <w:r w:rsidR="00E04B05">
        <w:t xml:space="preserve"> that we need to turn</w:t>
      </w:r>
      <w:r>
        <w:t xml:space="preserve"> in</w:t>
      </w:r>
      <w:r w:rsidR="00E04B05">
        <w:t xml:space="preserve">. </w:t>
      </w:r>
    </w:p>
    <w:p w:rsidR="00963F82" w:rsidRDefault="00963F82" w:rsidP="00963F82">
      <w:r>
        <w:t xml:space="preserve">A: Yeah, that will work. </w:t>
      </w:r>
      <w:proofErr w:type="gramStart"/>
      <w:r>
        <w:t>So</w:t>
      </w:r>
      <w:proofErr w:type="gramEnd"/>
      <w:r>
        <w:t xml:space="preserve"> I can give you guidance, but we need to write a three thousand word paper, but I cannot guarantee that I can write a lot of words. I can write four hundred. </w:t>
      </w:r>
    </w:p>
    <w:p w:rsidR="00963F82" w:rsidRDefault="00963F82" w:rsidP="00963F82">
      <w:r>
        <w:t xml:space="preserve">T: </w:t>
      </w:r>
      <w:r w:rsidR="00E04B05">
        <w:t>okay, that's</w:t>
      </w:r>
      <w:r>
        <w:t xml:space="preserve"> </w:t>
      </w:r>
      <w:r w:rsidR="00E04B05">
        <w:t>Fine. We can all take on an extra twenty words or something. That's</w:t>
      </w:r>
      <w:r>
        <w:t xml:space="preserve"> n</w:t>
      </w:r>
      <w:r w:rsidR="00E04B05">
        <w:t>ot a big deal, if you could only get five hundred done. That's fine</w:t>
      </w:r>
      <w:r w:rsidR="00E04B05">
        <w:t xml:space="preserve">. </w:t>
      </w:r>
    </w:p>
    <w:p w:rsidR="00963F82" w:rsidRDefault="00963F82" w:rsidP="00963F82">
      <w:r>
        <w:lastRenderedPageBreak/>
        <w:t>A: When are we going to meet for the first time?</w:t>
      </w:r>
    </w:p>
    <w:p w:rsidR="00963F82" w:rsidRDefault="00963F82" w:rsidP="00963F82">
      <w:proofErr w:type="gramStart"/>
      <w:r>
        <w:t>T:</w:t>
      </w:r>
      <w:r w:rsidR="00E04B05">
        <w:t>,</w:t>
      </w:r>
      <w:proofErr w:type="gramEnd"/>
      <w:r w:rsidR="00E04B05">
        <w:t xml:space="preserve"> if you can't make it to any of the meetings, we could just try to call you in. </w:t>
      </w:r>
      <w:r w:rsidR="00E04B05">
        <w:t>And then we'll meet up. If it's happened, it's happen</w:t>
      </w:r>
      <w:r>
        <w:t xml:space="preserve">ing when you’re in DC or something. </w:t>
      </w:r>
      <w:r w:rsidR="00E04B05">
        <w:t xml:space="preserve">And then after that, we can use a doodle </w:t>
      </w:r>
      <w:r>
        <w:t>poll to see</w:t>
      </w:r>
      <w:r w:rsidR="00E04B05">
        <w:t xml:space="preserve"> when everybody else is f</w:t>
      </w:r>
      <w:r w:rsidR="00E04B05">
        <w:t>r</w:t>
      </w:r>
      <w:r>
        <w:t>ee</w:t>
      </w:r>
      <w:r w:rsidR="00E04B05">
        <w:t xml:space="preserve"> </w:t>
      </w:r>
      <w:r>
        <w:t>and get that fixed</w:t>
      </w:r>
      <w:r w:rsidR="00E04B05">
        <w:t>.</w:t>
      </w:r>
    </w:p>
    <w:p w:rsidR="00963F82" w:rsidRDefault="00963F82" w:rsidP="00963F82">
      <w:r>
        <w:t xml:space="preserve">A: How about tomorrow. </w:t>
      </w:r>
    </w:p>
    <w:p w:rsidR="00963F82" w:rsidRDefault="00963F82" w:rsidP="00963F82">
      <w:r>
        <w:t xml:space="preserve">T: That is fine, we I can check with the other group members. </w:t>
      </w:r>
    </w:p>
    <w:p w:rsidR="00963F82" w:rsidRDefault="00963F82" w:rsidP="00963F82">
      <w:r>
        <w:t xml:space="preserve">A: </w:t>
      </w:r>
      <w:r w:rsidR="00E04B05">
        <w:t xml:space="preserve">I hope everyone can attend. </w:t>
      </w:r>
    </w:p>
    <w:p w:rsidR="00E04B05" w:rsidRDefault="00E04B05" w:rsidP="00963F82">
      <w:r>
        <w:t>T:</w:t>
      </w:r>
      <w:r>
        <w:t xml:space="preserve"> Yeah, </w:t>
      </w:r>
      <w:proofErr w:type="spellStart"/>
      <w:r>
        <w:t>i</w:t>
      </w:r>
      <w:proofErr w:type="spellEnd"/>
      <w:r>
        <w:t xml:space="preserve"> hop</w:t>
      </w:r>
      <w:r>
        <w:t>e so. If they can't, we can just update them in later and give them the details</w:t>
      </w:r>
    </w:p>
    <w:p w:rsidR="00E04B05" w:rsidRDefault="00E04B05" w:rsidP="00963F82">
      <w:r>
        <w:t>A: I can submit the paper to the professor to look at it to get feedback so you can make more modifications.</w:t>
      </w:r>
    </w:p>
    <w:p w:rsidR="00C57654" w:rsidRDefault="00E04B05" w:rsidP="00E04B05">
      <w:r>
        <w:t xml:space="preserve">T: </w:t>
      </w:r>
      <w:r>
        <w:t>we can start a</w:t>
      </w:r>
      <w:r>
        <w:t xml:space="preserve"> group chat and then discuss ideas. And then maybe you can have </w:t>
      </w:r>
      <w:r>
        <w:t>some input while we're writing it. So we can have that input first. And then we can also mee</w:t>
      </w:r>
      <w:r>
        <w:t>t the</w:t>
      </w:r>
      <w:r>
        <w:t xml:space="preserve"> </w:t>
      </w:r>
      <w:bookmarkStart w:id="0" w:name="_GoBack"/>
      <w:bookmarkEnd w:id="0"/>
      <w:r>
        <w:t xml:space="preserve">professor, so, like you kind of, can use your expertise to help. </w:t>
      </w:r>
    </w:p>
    <w:sectPr w:rsidR="00C57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63F82"/>
    <w:rsid w:val="00AA1D8D"/>
    <w:rsid w:val="00B47730"/>
    <w:rsid w:val="00C57654"/>
    <w:rsid w:val="00CB0664"/>
    <w:rsid w:val="00E04B05"/>
    <w:rsid w:val="00FC693F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DEF00"/>
  <w14:defaultImageDpi w14:val="300"/>
  <w15:docId w15:val="{D38989A3-A09A-4FF3-8F57-AFABF691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F0083E-9269-4EB4-B4CF-D63116AF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2018-08-21T20:34:00Z</dcterms:created>
  <dcterms:modified xsi:type="dcterms:W3CDTF">2018-08-21T20:34:00Z</dcterms:modified>
  <cp:category/>
</cp:coreProperties>
</file>