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88A" w:rsidRDefault="00E7288A">
      <w:r>
        <w:t>A: Hi how are you doing, you want to talk about something with me?</w:t>
      </w:r>
    </w:p>
    <w:p w:rsidR="00E7288A" w:rsidRDefault="00E7288A">
      <w:r>
        <w:t xml:space="preserve">T: </w:t>
      </w:r>
      <w:r>
        <w:t xml:space="preserve">yeah i'm doing all right i was just wondering if we could talk about a group project </w:t>
      </w:r>
      <w:r>
        <w:t xml:space="preserve">actually the group is just noticed you are a little busy with other things being a senior and we kind of had to bare a </w:t>
      </w:r>
      <w:r>
        <w:t xml:space="preserve">little more work so we're just wondering if we could do something about that </w:t>
      </w:r>
    </w:p>
    <w:p w:rsidR="00E7288A" w:rsidRDefault="00E7288A">
      <w:r>
        <w:t>A: What specifically?</w:t>
      </w:r>
    </w:p>
    <w:p w:rsidR="00E7288A" w:rsidRDefault="00E7288A" w:rsidP="00E7288A">
      <w:r>
        <w:t xml:space="preserve">T: </w:t>
      </w:r>
      <w:r>
        <w:t>in specifi</w:t>
      </w:r>
      <w:r>
        <w:t xml:space="preserve">c you're late to a lot of our group meetings that we all try and show up to and make a group effort on the project we're falling behind because we don't have everyone on board on the same level and when you do show up you're often on your phone which is a </w:t>
      </w:r>
      <w:r>
        <w:t xml:space="preserve">little bit distracting to the rest of us i don't want to be mean but </w:t>
      </w:r>
    </w:p>
    <w:p w:rsidR="00E7288A" w:rsidRDefault="00E7288A" w:rsidP="00E7288A">
      <w:r>
        <w:t xml:space="preserve">A: I am going to graduate soon, and I am applying for new schools, but time is really limited on my side. </w:t>
      </w:r>
    </w:p>
    <w:p w:rsidR="00E7288A" w:rsidRDefault="00E7288A" w:rsidP="00E7288A">
      <w:r>
        <w:t xml:space="preserve">T: </w:t>
      </w:r>
      <w:proofErr w:type="spellStart"/>
      <w:r>
        <w:t>i</w:t>
      </w:r>
      <w:proofErr w:type="spellEnd"/>
      <w:r>
        <w:t xml:space="preserve"> understand that's perfectly understandable i get that it's very stressful being a senior and trying to apply to another school i'll get that we're just wondering if there's a</w:t>
      </w:r>
      <w:r>
        <w:t>ny way like maybe trying to be more punctual coming to the group meetings and you know when you're there just give us your full attention just so we can really knock it out when we have the time together and we can try and make make times that maybe are mo</w:t>
      </w:r>
      <w:r>
        <w:t xml:space="preserve">re adaptable to your schedule </w:t>
      </w:r>
    </w:p>
    <w:p w:rsidR="00E7288A" w:rsidRDefault="00E7288A" w:rsidP="00E7288A">
      <w:r>
        <w:t>A: Do you have to be present every time we have group meetings?</w:t>
      </w:r>
    </w:p>
    <w:p w:rsidR="00E7288A" w:rsidRDefault="00E7288A" w:rsidP="00E7288A">
      <w:r>
        <w:t xml:space="preserve">T: </w:t>
      </w:r>
      <w:r>
        <w:t>yes, that would be the best way to go about it because i mean, unless you have other stuff that's</w:t>
      </w:r>
      <w:r>
        <w:t xml:space="preserve"> going on we understand if you have to do something else, take a</w:t>
      </w:r>
      <w:r>
        <w:t xml:space="preserve"> test do other work priorities are priorities but as long as</w:t>
      </w:r>
      <w:r>
        <w:t xml:space="preserve"> you can come when you do we just hope that you're not on your phone texting</w:t>
      </w:r>
      <w:r>
        <w:t xml:space="preserve"> or anything like that just working directly with us</w:t>
      </w:r>
      <w:r>
        <w:t xml:space="preserve"> on the group project</w:t>
      </w:r>
    </w:p>
    <w:p w:rsidR="00E7288A" w:rsidRDefault="00E7288A" w:rsidP="00E7288A">
      <w:r>
        <w:t>A:</w:t>
      </w:r>
      <w:r>
        <w:t xml:space="preserve"> Would you like to be the leader, and I can review things. </w:t>
      </w:r>
    </w:p>
    <w:p w:rsidR="00E7288A" w:rsidRDefault="00E7288A" w:rsidP="00E7288A">
      <w:r>
        <w:t xml:space="preserve">T: </w:t>
      </w:r>
      <w:proofErr w:type="spellStart"/>
      <w:r>
        <w:t>i</w:t>
      </w:r>
      <w:proofErr w:type="spellEnd"/>
      <w:r>
        <w:t xml:space="preserve"> believe i certainly could take leadership from you if that's what you'd like to do and you can play more of a role a reviewer i think in that case it's still essential that you are prese</w:t>
      </w:r>
      <w:r>
        <w:t>nt you know you're still there to be accountable for everything that goes on but that would definitely relieve you of a lot of the weight i put a little bit more on me that definitely be</w:t>
      </w:r>
      <w:r>
        <w:t xml:space="preserve"> a nice compromise but we still we still definitely need you as a group</w:t>
      </w:r>
      <w:r>
        <w:t xml:space="preserve"> member because you are a senior so your about your very valuable to our project </w:t>
      </w:r>
    </w:p>
    <w:p w:rsidR="00E7288A" w:rsidRDefault="00E7288A" w:rsidP="00E7288A">
      <w:r>
        <w:t xml:space="preserve">A: Thank you for saying that. I could use skype instead of being present at every meeting. </w:t>
      </w:r>
    </w:p>
    <w:p w:rsidR="00E7288A" w:rsidRDefault="00E7288A" w:rsidP="00E7288A">
      <w:r>
        <w:t xml:space="preserve">T: </w:t>
      </w:r>
      <w:r>
        <w:t>skype would definitely work if you had to skype in if you just couldn'</w:t>
      </w:r>
      <w:r>
        <w:t xml:space="preserve">t make it in person as long as you're skyping and you hear what we're saying everyone's like president actively listening and working together that would be perfectly fine </w:t>
      </w:r>
    </w:p>
    <w:p w:rsidR="00E7288A" w:rsidRDefault="00E7288A" w:rsidP="00E7288A">
      <w:r>
        <w:lastRenderedPageBreak/>
        <w:t xml:space="preserve">A: I could review everyone’s work and give suggestions. </w:t>
      </w:r>
    </w:p>
    <w:p w:rsidR="00E7288A" w:rsidRDefault="00E7288A" w:rsidP="00E7288A">
      <w:r>
        <w:t xml:space="preserve">T: </w:t>
      </w:r>
      <w:r>
        <w:t xml:space="preserve">okay so you so you have done this project </w:t>
      </w:r>
    </w:p>
    <w:p w:rsidR="00E7288A" w:rsidRDefault="00E7288A" w:rsidP="00E7288A">
      <w:r>
        <w:t xml:space="preserve">A: No, but I can give you some suggestions, because I have similar experience. </w:t>
      </w:r>
    </w:p>
    <w:p w:rsidR="00E7288A" w:rsidRDefault="00E7288A" w:rsidP="00E7288A">
      <w:r>
        <w:t>T:</w:t>
      </w:r>
      <w:r>
        <w:t xml:space="preserve">i think it would be okay in the end we still definitely need you can't just be the review </w:t>
      </w:r>
      <w:proofErr w:type="spellStart"/>
      <w:r>
        <w:t>er</w:t>
      </w:r>
      <w:r>
        <w:t>because</w:t>
      </w:r>
      <w:proofErr w:type="spellEnd"/>
      <w:r>
        <w:t xml:space="preserve"> that's more of the role of the teacher but as long as you give us at least some input and that's a huge thing like if you're </w:t>
      </w:r>
      <w:r>
        <w:t>directing us you're giving us ideas if you're the idea of men and we do like work for you, that's, perfectly fine, we can take that kind of roll</w:t>
      </w:r>
      <w:r>
        <w:t xml:space="preserve"> but we certainly need someone with the experience of a senior. We don't just need a reviewer and a </w:t>
      </w:r>
      <w:proofErr w:type="spellStart"/>
      <w:r>
        <w:t>suggester</w:t>
      </w:r>
      <w:proofErr w:type="spellEnd"/>
      <w:r>
        <w:t>,</w:t>
      </w:r>
      <w:r>
        <w:t xml:space="preserve"> we need someone to be actively participating in the project, just so it's balanced, because if it does, a</w:t>
      </w:r>
      <w:r>
        <w:t xml:space="preserve">ll wind up on me. That leaves a sophomore who's relatively in experience, in this case, just at the head of everything and thinking of everything, </w:t>
      </w:r>
      <w:r>
        <w:t>and i might miss something that you wouldn’t</w:t>
      </w:r>
    </w:p>
    <w:p w:rsidR="00CC434B" w:rsidRDefault="00E7288A" w:rsidP="00E7288A">
      <w:r>
        <w:t xml:space="preserve">A: That is a fair solution, I can give you </w:t>
      </w:r>
      <w:r>
        <w:t>suggestion based on my experience.</w:t>
      </w:r>
    </w:p>
    <w:p w:rsidR="00E7288A" w:rsidRDefault="00E7288A" w:rsidP="00E7288A">
      <w:r>
        <w:t>T: Thank you</w:t>
      </w:r>
      <w:bookmarkStart w:id="0" w:name="_GoBack"/>
      <w:bookmarkEnd w:id="0"/>
    </w:p>
    <w:sectPr w:rsidR="00E72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CC434B"/>
    <w:rsid w:val="00E728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93D5B"/>
  <w14:defaultImageDpi w14:val="300"/>
  <w15:docId w15:val="{1ABC63A5-26E4-4B36-90CF-7FF4F2FD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825AF-F6AF-48CF-8045-499C6FF6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3154</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2018-08-21T20:02:00Z</dcterms:created>
  <dcterms:modified xsi:type="dcterms:W3CDTF">2018-08-21T20:02:00Z</dcterms:modified>
  <cp:category/>
</cp:coreProperties>
</file>