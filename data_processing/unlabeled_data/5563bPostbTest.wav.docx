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A1" w:rsidRDefault="00ED1FA1">
      <w:r>
        <w:t xml:space="preserve">A: </w:t>
      </w:r>
      <w:r>
        <w:t>Hi, why do you want to meet, is there a problem with your work</w:t>
      </w:r>
      <w:r>
        <w:t>?</w:t>
      </w:r>
    </w:p>
    <w:p w:rsidR="00ED1FA1" w:rsidRDefault="00ED1FA1">
      <w:r>
        <w:t>T:</w:t>
      </w:r>
      <w:r>
        <w:t xml:space="preserve"> No, um, </w:t>
      </w:r>
      <w:proofErr w:type="spellStart"/>
      <w:r>
        <w:t>i</w:t>
      </w:r>
      <w:proofErr w:type="spellEnd"/>
      <w:r>
        <w:t xml:space="preserve"> just wanted to talk about my current status. Um, i think the i was hoping to have a conversation about potentially salary. </w:t>
      </w:r>
    </w:p>
    <w:p w:rsidR="00ED1FA1" w:rsidRDefault="00ED1FA1">
      <w:r>
        <w:t xml:space="preserve">A: Why do you want to ask at this point? </w:t>
      </w:r>
    </w:p>
    <w:p w:rsidR="00ED1FA1" w:rsidRDefault="00ED1FA1">
      <w:r>
        <w:t xml:space="preserve">T: </w:t>
      </w:r>
      <w:proofErr w:type="spellStart"/>
      <w:r>
        <w:t>i've</w:t>
      </w:r>
      <w:proofErr w:type="spellEnd"/>
      <w:r>
        <w:t xml:space="preserve"> been doing, a</w:t>
      </w:r>
      <w:r>
        <w:t xml:space="preserve"> lot of good work for the company over the past</w:t>
      </w:r>
      <w:r>
        <w:t xml:space="preserve"> years. I've led</w:t>
      </w:r>
      <w:r>
        <w:t xml:space="preserve"> a lot of projects subbed in </w:t>
      </w:r>
      <w:r>
        <w:t xml:space="preserve">for higher level management when you guys were busy with something else, I brought business for </w:t>
      </w:r>
      <w:r>
        <w:t xml:space="preserve">the company. And </w:t>
      </w:r>
      <w:proofErr w:type="gramStart"/>
      <w:r>
        <w:t>so</w:t>
      </w:r>
      <w:proofErr w:type="gramEnd"/>
      <w:r>
        <w:t xml:space="preserve"> I t</w:t>
      </w:r>
      <w:r>
        <w:t xml:space="preserve">hink because of all those things </w:t>
      </w:r>
      <w:r>
        <w:t>I deserve a better thing</w:t>
      </w:r>
      <w:r>
        <w:t>.</w:t>
      </w:r>
    </w:p>
    <w:p w:rsidR="00ED1FA1" w:rsidRDefault="00ED1FA1">
      <w:r>
        <w:t xml:space="preserve">A: Other employees have also worked hard and increasing salary is a complicated process. </w:t>
      </w:r>
    </w:p>
    <w:p w:rsidR="00ED1FA1" w:rsidRDefault="00ED1FA1">
      <w:r>
        <w:t xml:space="preserve">T: </w:t>
      </w:r>
      <w:r>
        <w:t xml:space="preserve"> </w:t>
      </w:r>
      <w:r>
        <w:t>Uh, yeah, but at the same time, i think that, if you ask</w:t>
      </w:r>
      <w:r>
        <w:t xml:space="preserve"> anyone in the office based on the fact that I’ve gotten so many employee of the month awards in the past, that I would deserve an increase in my salary and it’s been a few years not. </w:t>
      </w:r>
    </w:p>
    <w:p w:rsidR="00ED1FA1" w:rsidRDefault="00ED1FA1">
      <w:r>
        <w:t xml:space="preserve">A: I have to talk to </w:t>
      </w:r>
      <w:r>
        <w:t>with higher level management, and it may take a few months to</w:t>
      </w:r>
      <w:r>
        <w:t xml:space="preserve"> make this decisio</w:t>
      </w:r>
      <w:r>
        <w:t xml:space="preserve">n. </w:t>
      </w:r>
    </w:p>
    <w:p w:rsidR="00ED1FA1" w:rsidRDefault="00ED1FA1">
      <w:r>
        <w:t>T: I think that’s f</w:t>
      </w:r>
      <w:r>
        <w:t>ine, as long as y</w:t>
      </w:r>
      <w:r>
        <w:t xml:space="preserve">ou also see where I’m coming from and why I think I deserve a higher salary. </w:t>
      </w:r>
    </w:p>
    <w:p w:rsidR="00ED1FA1" w:rsidRDefault="00ED1FA1">
      <w:r>
        <w:t xml:space="preserve">A: </w:t>
      </w:r>
      <w:r>
        <w:t xml:space="preserve"> Would you consider changing companies if we cannot increase your salary?</w:t>
      </w:r>
      <w:r>
        <w:t xml:space="preserve"> </w:t>
      </w:r>
    </w:p>
    <w:p w:rsidR="00ED1FA1" w:rsidRDefault="00ED1FA1">
      <w:r>
        <w:t xml:space="preserve">T: Perhaps, I’m pretty dedicated to this company, and I’ve been working hard, but I would like to stay at this company. </w:t>
      </w:r>
      <w:bookmarkStart w:id="0" w:name="_GoBack"/>
      <w:bookmarkEnd w:id="0"/>
    </w:p>
    <w:sectPr w:rsidR="00ED1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1FA1"/>
    <w:rsid w:val="00FA3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FA0CB"/>
  <w14:defaultImageDpi w14:val="300"/>
  <w15:docId w15:val="{05D01DF6-DB5C-4EBB-A7A0-8D98697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FC1E84-6C41-4574-A5BF-22FEFABF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2018-08-20T21:37:00Z</dcterms:created>
  <dcterms:modified xsi:type="dcterms:W3CDTF">2018-08-20T21:37:00Z</dcterms:modified>
  <cp:category/>
</cp:coreProperties>
</file>