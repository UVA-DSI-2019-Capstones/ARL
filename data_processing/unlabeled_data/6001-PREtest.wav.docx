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69" w:rsidRDefault="007B6E69">
      <w:r>
        <w:t xml:space="preserve">A: Hello, why do you want to talk with me today. </w:t>
      </w:r>
    </w:p>
    <w:p w:rsidR="007B6E69" w:rsidRDefault="007B6E69" w:rsidP="007B6E69">
      <w:r>
        <w:t xml:space="preserve">T: </w:t>
      </w:r>
      <w:proofErr w:type="spellStart"/>
      <w:r>
        <w:t>i'm</w:t>
      </w:r>
      <w:proofErr w:type="spellEnd"/>
      <w:r>
        <w:t xml:space="preserve"> doing well. It is good to see you. I wanted to talk</w:t>
      </w:r>
      <w:r>
        <w:t xml:space="preserve"> about our group project. </w:t>
      </w:r>
      <w:r>
        <w:t>I feel like we're not where we need to be, and i want to discuss with you about how we can improve that.</w:t>
      </w:r>
    </w:p>
    <w:p w:rsidR="007B6E69" w:rsidRDefault="007B6E69" w:rsidP="007B6E69">
      <w:r>
        <w:t xml:space="preserve">A: </w:t>
      </w:r>
      <w:r>
        <w:t>Sure.</w:t>
      </w:r>
    </w:p>
    <w:p w:rsidR="007B6E69" w:rsidRDefault="007B6E69" w:rsidP="007B6E69">
      <w:r>
        <w:t xml:space="preserve">T: </w:t>
      </w:r>
      <w:r>
        <w:t xml:space="preserve">I know you're really probably really busy </w:t>
      </w:r>
      <w:r>
        <w:t>preparing for graduation, but</w:t>
      </w:r>
      <w:r>
        <w:t xml:space="preserve"> it would be great, if you could accomplish some tasks</w:t>
      </w:r>
      <w:r>
        <w:t xml:space="preserve">, being a senior, your expertise would really go a long way in helping us finish this project. </w:t>
      </w:r>
    </w:p>
    <w:p w:rsidR="007B6E69" w:rsidRDefault="007B6E69" w:rsidP="007B6E69">
      <w:r>
        <w:t xml:space="preserve">A: I have been working hard for the last four years, so I am the leader of the project, but I am busy so I am not always available. </w:t>
      </w:r>
    </w:p>
    <w:p w:rsidR="007B6E69" w:rsidRDefault="007B6E69" w:rsidP="007B6E69">
      <w:r>
        <w:t xml:space="preserve">T: </w:t>
      </w:r>
      <w:r>
        <w:t xml:space="preserve">Well, i feel like as </w:t>
      </w:r>
      <w:proofErr w:type="gramStart"/>
      <w:r>
        <w:t>you’</w:t>
      </w:r>
      <w:r>
        <w:t>re</w:t>
      </w:r>
      <w:proofErr w:type="gramEnd"/>
      <w:r>
        <w:t xml:space="preserve"> team leader, if you could at least give </w:t>
      </w:r>
      <w:r>
        <w:t>us some advice or just directions to go, and we would be happy to continue the work</w:t>
      </w:r>
      <w:r>
        <w:t>. We j</w:t>
      </w:r>
      <w:r>
        <w:t>ust want you to have input</w:t>
      </w:r>
      <w:r>
        <w:t xml:space="preserve">. I think you have great insight, so </w:t>
      </w:r>
      <w:proofErr w:type="spellStart"/>
      <w:r>
        <w:t>i</w:t>
      </w:r>
      <w:proofErr w:type="spellEnd"/>
      <w:r>
        <w:t xml:space="preserve"> think that would help the team. </w:t>
      </w:r>
    </w:p>
    <w:p w:rsidR="007B6E69" w:rsidRDefault="007B6E69" w:rsidP="007B6E69">
      <w:r>
        <w:t xml:space="preserve">A: I will be glad to give directions, but I can not do much practical work. We cannot divide the report equally, so I need to do a smaller portion. </w:t>
      </w:r>
    </w:p>
    <w:p w:rsidR="007B6E69" w:rsidRDefault="007B6E69" w:rsidP="007B6E69">
      <w:r>
        <w:t>T:</w:t>
      </w:r>
      <w:r>
        <w:t xml:space="preserve"> Yeah, </w:t>
      </w:r>
      <w:proofErr w:type="spellStart"/>
      <w:r>
        <w:t>i</w:t>
      </w:r>
      <w:proofErr w:type="spellEnd"/>
      <w:r>
        <w:t xml:space="preserve"> think i think that's a great point. I think even if you put in the four hundred words I think</w:t>
      </w:r>
      <w:r>
        <w:t xml:space="preserve"> that we</w:t>
      </w:r>
      <w:r>
        <w:t xml:space="preserve"> could make something work.</w:t>
      </w:r>
    </w:p>
    <w:p w:rsidR="007B6E69" w:rsidRDefault="007B6E69" w:rsidP="007B6E69">
      <w:r>
        <w:t xml:space="preserve">A: </w:t>
      </w:r>
      <w:r>
        <w:t xml:space="preserve"> You can do more work, should we work together at the meetings, or should we find another way to work?</w:t>
      </w:r>
    </w:p>
    <w:p w:rsidR="007B6E69" w:rsidRDefault="007B6E69" w:rsidP="007B6E69">
      <w:r>
        <w:t xml:space="preserve">T: </w:t>
      </w:r>
      <w:r>
        <w:t>if need be, we could work as a group and kind of take like which part of the project that we want to</w:t>
      </w:r>
      <w:r>
        <w:t xml:space="preserve"> work on. </w:t>
      </w:r>
      <w:proofErr w:type="gramStart"/>
      <w:r>
        <w:t>So</w:t>
      </w:r>
      <w:proofErr w:type="gramEnd"/>
      <w:r>
        <w:t xml:space="preserve"> if you want to </w:t>
      </w:r>
      <w:r>
        <w:t>do the intro and start us off</w:t>
      </w:r>
      <w:r>
        <w:t xml:space="preserve"> really well, then we can assign </w:t>
      </w:r>
      <w:r>
        <w:t>different parts to</w:t>
      </w:r>
      <w:r>
        <w:t xml:space="preserve"> different team members</w:t>
      </w:r>
      <w:r>
        <w:t xml:space="preserve">. </w:t>
      </w:r>
    </w:p>
    <w:p w:rsidR="007B6E69" w:rsidRDefault="007B6E69" w:rsidP="007B6E69">
      <w:r>
        <w:t xml:space="preserve">A: I will assign the work in a meeting and then you should do more work and sent it to me and I will ask the professor for feedback. </w:t>
      </w:r>
    </w:p>
    <w:p w:rsidR="007B6E69" w:rsidRDefault="007B6E69" w:rsidP="007B6E69">
      <w:r>
        <w:t xml:space="preserve">T: But I thought we just decided you would do four hundred and we would all do six hundred. </w:t>
      </w:r>
    </w:p>
    <w:p w:rsidR="007B6E69" w:rsidRDefault="007B6E69" w:rsidP="007B6E69">
      <w:r>
        <w:t xml:space="preserve">A: Any questions about that? </w:t>
      </w:r>
    </w:p>
    <w:p w:rsidR="007B6E69" w:rsidRDefault="007B6E69" w:rsidP="007B6E69">
      <w:r>
        <w:t xml:space="preserve">T: </w:t>
      </w:r>
      <w:r>
        <w:t>Yeah, yeah, and if you could help</w:t>
      </w:r>
      <w:r>
        <w:t xml:space="preserve"> us like this, prepare for the </w:t>
      </w:r>
      <w:r>
        <w:t>professor, and</w:t>
      </w:r>
      <w:r>
        <w:t xml:space="preserve"> get feedback from professor. I think that you would </w:t>
      </w:r>
      <w:r>
        <w:t>definitely be</w:t>
      </w:r>
      <w:r>
        <w:t xml:space="preserve"> doing your part. </w:t>
      </w:r>
    </w:p>
    <w:p w:rsidR="007B6E69" w:rsidRDefault="007B6E69" w:rsidP="007B6E69">
      <w:r>
        <w:t xml:space="preserve">A: Sure, I will do that. </w:t>
      </w:r>
    </w:p>
    <w:p w:rsidR="007B6E69" w:rsidRDefault="007B6E69" w:rsidP="007B6E69">
      <w:r>
        <w:t xml:space="preserve">T: </w:t>
      </w:r>
      <w:r>
        <w:t xml:space="preserve">Yeah, that sounds great. </w:t>
      </w:r>
    </w:p>
    <w:p w:rsidR="007B6E69" w:rsidRDefault="007B6E69" w:rsidP="007B6E69">
      <w:r>
        <w:t xml:space="preserve">A: We can start to work soon. </w:t>
      </w:r>
    </w:p>
    <w:p w:rsidR="00AA1363" w:rsidRDefault="007B6E69" w:rsidP="007B6E69">
      <w:r>
        <w:lastRenderedPageBreak/>
        <w:t xml:space="preserve">T: That sounds great, </w:t>
      </w:r>
      <w:r>
        <w:t>Thank you</w:t>
      </w:r>
      <w:bookmarkStart w:id="0" w:name="_GoBack"/>
      <w:bookmarkEnd w:id="0"/>
    </w:p>
    <w:sectPr w:rsidR="00AA13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6E69"/>
    <w:rsid w:val="00AA13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40C4E"/>
  <w14:defaultImageDpi w14:val="300"/>
  <w15:docId w15:val="{615F97D5-ADA1-49E2-B114-D2486F7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085AA-7A7C-482C-97B0-97F7103E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2018-08-21T19:29:00Z</dcterms:created>
  <dcterms:modified xsi:type="dcterms:W3CDTF">2018-08-21T19:29:00Z</dcterms:modified>
  <cp:category/>
</cp:coreProperties>
</file>