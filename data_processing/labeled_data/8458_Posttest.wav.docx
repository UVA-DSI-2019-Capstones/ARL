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674" w:rsidRDefault="00423674">
      <w:r>
        <w:t>A: Hi</w:t>
      </w:r>
    </w:p>
    <w:p w:rsidR="00423674" w:rsidRDefault="00423674">
      <w:r>
        <w:t xml:space="preserve">T: </w:t>
      </w:r>
      <w:r w:rsidR="006B118E">
        <w:t xml:space="preserve">2~ </w:t>
      </w:r>
      <w:r>
        <w:t xml:space="preserve">Thank you for meeting me, I know your time is valuable. </w:t>
      </w:r>
    </w:p>
    <w:p w:rsidR="00423674" w:rsidRDefault="00423674">
      <w:r>
        <w:t>A: What brings you to my office today?</w:t>
      </w:r>
    </w:p>
    <w:p w:rsidR="00423674" w:rsidRDefault="00423674" w:rsidP="00423674">
      <w:r>
        <w:t xml:space="preserve">T: </w:t>
      </w:r>
      <w:r w:rsidR="006B118E">
        <w:t xml:space="preserve">3~ </w:t>
      </w:r>
      <w:proofErr w:type="spellStart"/>
      <w:r>
        <w:t>i</w:t>
      </w:r>
      <w:proofErr w:type="spellEnd"/>
      <w:r>
        <w:t xml:space="preserve"> just </w:t>
      </w:r>
      <w:proofErr w:type="spellStart"/>
      <w:r>
        <w:t>i</w:t>
      </w:r>
      <w:proofErr w:type="spellEnd"/>
      <w:r>
        <w:t xml:space="preserve"> think that </w:t>
      </w:r>
      <w:proofErr w:type="spellStart"/>
      <w:r>
        <w:t>i</w:t>
      </w:r>
      <w:proofErr w:type="spellEnd"/>
      <w:r>
        <w:t xml:space="preserve"> know you to be fair. And </w:t>
      </w:r>
      <w:proofErr w:type="spellStart"/>
      <w:r>
        <w:t>i</w:t>
      </w:r>
      <w:proofErr w:type="spellEnd"/>
      <w:r>
        <w:t xml:space="preserve"> know you to be somebody who's going to reward hard work. I think that </w:t>
      </w:r>
      <w:proofErr w:type="spellStart"/>
      <w:r>
        <w:t>i'm</w:t>
      </w:r>
      <w:proofErr w:type="spellEnd"/>
      <w:r>
        <w:t xml:space="preserve"> served this company well. And </w:t>
      </w:r>
      <w:proofErr w:type="spellStart"/>
      <w:r>
        <w:t>i</w:t>
      </w:r>
      <w:proofErr w:type="spellEnd"/>
      <w:r>
        <w:t xml:space="preserve"> think that at this point, </w:t>
      </w:r>
      <w:proofErr w:type="spellStart"/>
      <w:r>
        <w:t>i</w:t>
      </w:r>
      <w:proofErr w:type="spellEnd"/>
      <w:r>
        <w:t xml:space="preserve"> just </w:t>
      </w:r>
      <w:proofErr w:type="spellStart"/>
      <w:r>
        <w:t>i'm</w:t>
      </w:r>
      <w:proofErr w:type="spellEnd"/>
      <w:r>
        <w:t xml:space="preserve"> really looking for maybe higher wage or something to let it be recognized that I have been working hard. </w:t>
      </w:r>
    </w:p>
    <w:p w:rsidR="00423674" w:rsidRDefault="00423674" w:rsidP="00423674">
      <w:r>
        <w:t>A:  You are not satisfied with your current compensation?</w:t>
      </w:r>
    </w:p>
    <w:p w:rsidR="00423674" w:rsidRDefault="00423674" w:rsidP="00423674">
      <w:r>
        <w:t xml:space="preserve">T: </w:t>
      </w:r>
      <w:r w:rsidR="006B118E">
        <w:t xml:space="preserve">3~ </w:t>
      </w:r>
      <w:r>
        <w:t xml:space="preserve">I just think that with some of the accolades that I have received in this past year, maybe it's, just time for me, move a little bit higher in the ranks, </w:t>
      </w:r>
    </w:p>
    <w:p w:rsidR="00423674" w:rsidRDefault="00423674" w:rsidP="00423674">
      <w:r>
        <w:t>A: What amount of salary increase would you like?</w:t>
      </w:r>
    </w:p>
    <w:p w:rsidR="00423674" w:rsidRDefault="00423674" w:rsidP="00423674">
      <w:r>
        <w:t xml:space="preserve">T: </w:t>
      </w:r>
      <w:r w:rsidR="006B118E">
        <w:t xml:space="preserve">2~ </w:t>
      </w:r>
      <w:r>
        <w:t xml:space="preserve">I think that I’ll leave that up to you. I think that you've been a good boss to me. And </w:t>
      </w:r>
      <w:proofErr w:type="spellStart"/>
      <w:r>
        <w:t>i</w:t>
      </w:r>
      <w:proofErr w:type="spellEnd"/>
      <w:r>
        <w:t xml:space="preserve"> have no reason to doubt that you would give me anything less than what you feel is appropriate. </w:t>
      </w:r>
    </w:p>
    <w:p w:rsidR="00423674" w:rsidRDefault="00423674" w:rsidP="00423674">
      <w:r>
        <w:t xml:space="preserve">A: Have you been considering offers from other companies? </w:t>
      </w:r>
    </w:p>
    <w:p w:rsidR="00423674" w:rsidRDefault="00423674" w:rsidP="00423674">
      <w:r>
        <w:t xml:space="preserve">T: </w:t>
      </w:r>
      <w:r w:rsidR="006B118E">
        <w:t xml:space="preserve">6~ </w:t>
      </w:r>
      <w:proofErr w:type="spellStart"/>
      <w:r>
        <w:t>i</w:t>
      </w:r>
      <w:proofErr w:type="spellEnd"/>
      <w:r>
        <w:t xml:space="preserve"> usually like to remain pretty loyal. And so </w:t>
      </w:r>
      <w:proofErr w:type="spellStart"/>
      <w:r>
        <w:t>i</w:t>
      </w:r>
      <w:proofErr w:type="spellEnd"/>
      <w:r>
        <w:t xml:space="preserve"> think that before </w:t>
      </w:r>
      <w:proofErr w:type="spellStart"/>
      <w:r>
        <w:t>i</w:t>
      </w:r>
      <w:proofErr w:type="spellEnd"/>
      <w:r>
        <w:t xml:space="preserve"> would go exploring other options, </w:t>
      </w:r>
      <w:proofErr w:type="spellStart"/>
      <w:r>
        <w:t>i</w:t>
      </w:r>
      <w:proofErr w:type="spellEnd"/>
      <w:r>
        <w:t xml:space="preserve"> would come to you. First. You say that </w:t>
      </w:r>
      <w:proofErr w:type="spellStart"/>
      <w:r>
        <w:t>i</w:t>
      </w:r>
      <w:proofErr w:type="spellEnd"/>
      <w:r>
        <w:t xml:space="preserve"> want to continue working for you, but I need a little change. That’s where I stand</w:t>
      </w:r>
    </w:p>
    <w:p w:rsidR="00423674" w:rsidRDefault="00423674" w:rsidP="00423674">
      <w:r>
        <w:t xml:space="preserve">A: </w:t>
      </w:r>
      <w:proofErr w:type="gramStart"/>
      <w:r>
        <w:t>So</w:t>
      </w:r>
      <w:proofErr w:type="gramEnd"/>
      <w:r>
        <w:t xml:space="preserve"> in our company, we have a standard procedure for getting a raise, have you applied in the system?</w:t>
      </w:r>
    </w:p>
    <w:p w:rsidR="00423674" w:rsidRDefault="00423674" w:rsidP="00423674">
      <w:r>
        <w:t xml:space="preserve">T: </w:t>
      </w:r>
      <w:r w:rsidR="006B118E">
        <w:t xml:space="preserve">2~ </w:t>
      </w:r>
      <w:proofErr w:type="spellStart"/>
      <w:r>
        <w:t>i</w:t>
      </w:r>
      <w:proofErr w:type="spellEnd"/>
      <w:r>
        <w:t xml:space="preserve"> looked into it, but </w:t>
      </w:r>
      <w:proofErr w:type="spellStart"/>
      <w:r>
        <w:t>i</w:t>
      </w:r>
      <w:proofErr w:type="spellEnd"/>
      <w:r>
        <w:t xml:space="preserve"> think that something that </w:t>
      </w:r>
      <w:proofErr w:type="spellStart"/>
      <w:r>
        <w:t>i've</w:t>
      </w:r>
      <w:proofErr w:type="spellEnd"/>
      <w:r>
        <w:t xml:space="preserve"> always been told is you want something, you should go straight to the person and talk to them. </w:t>
      </w:r>
    </w:p>
    <w:p w:rsidR="00423674" w:rsidRDefault="00423674" w:rsidP="00423674">
      <w:r>
        <w:t xml:space="preserve">A: </w:t>
      </w:r>
      <w:proofErr w:type="gramStart"/>
      <w:r>
        <w:t>So</w:t>
      </w:r>
      <w:proofErr w:type="gramEnd"/>
      <w:r>
        <w:t xml:space="preserve"> you want me to pull some strings for you? I don’t have the full authority to do anything.</w:t>
      </w:r>
    </w:p>
    <w:p w:rsidR="00423674" w:rsidRDefault="00423674" w:rsidP="00423674">
      <w:r>
        <w:t xml:space="preserve">T:  </w:t>
      </w:r>
      <w:r w:rsidR="006B118E">
        <w:t xml:space="preserve">4~ </w:t>
      </w:r>
      <w:r>
        <w:t xml:space="preserve">That makes total sense and that's, definitely something that </w:t>
      </w:r>
      <w:proofErr w:type="spellStart"/>
      <w:r>
        <w:t>i'm</w:t>
      </w:r>
      <w:proofErr w:type="spellEnd"/>
      <w:r>
        <w:t xml:space="preserve"> interested in and having you do it's, just maybe about you coming one level higher. I think that it’s definitely valued. And </w:t>
      </w:r>
      <w:proofErr w:type="spellStart"/>
      <w:r>
        <w:t>i</w:t>
      </w:r>
      <w:proofErr w:type="spellEnd"/>
      <w:r>
        <w:t xml:space="preserve"> think that me filling out an official form will not go as far. You actually going one level higher up and just talking for me personally. </w:t>
      </w:r>
    </w:p>
    <w:p w:rsidR="00423674" w:rsidRDefault="00423674" w:rsidP="00423674">
      <w:r>
        <w:t xml:space="preserve">A: I think you should file the </w:t>
      </w:r>
      <w:proofErr w:type="gramStart"/>
      <w:r>
        <w:t>application,</w:t>
      </w:r>
      <w:proofErr w:type="gramEnd"/>
      <w:r>
        <w:t xml:space="preserve"> the company will have an extra exercise in advertising in the next few weeks. Would you be willing to come in and do an activity with no compensation? </w:t>
      </w:r>
    </w:p>
    <w:p w:rsidR="00423674" w:rsidRDefault="00423674" w:rsidP="00423674">
      <w:r>
        <w:t xml:space="preserve">T: </w:t>
      </w:r>
      <w:r w:rsidR="006B118E">
        <w:t xml:space="preserve">5~ </w:t>
      </w:r>
      <w:r>
        <w:t xml:space="preserve">That's a good question. Two days, with no conversation at all. </w:t>
      </w:r>
    </w:p>
    <w:p w:rsidR="00423674" w:rsidRDefault="00423674" w:rsidP="00423674">
      <w:r>
        <w:t>A: Yeah</w:t>
      </w:r>
    </w:p>
    <w:p w:rsidR="00423674" w:rsidRDefault="00423674" w:rsidP="00423674">
      <w:r>
        <w:lastRenderedPageBreak/>
        <w:t>T:</w:t>
      </w:r>
      <w:r w:rsidR="005C2899">
        <w:t xml:space="preserve"> </w:t>
      </w:r>
      <w:bookmarkStart w:id="0" w:name="_GoBack"/>
      <w:bookmarkEnd w:id="0"/>
      <w:r w:rsidR="006B118E">
        <w:t xml:space="preserve">8~ </w:t>
      </w:r>
      <w:r>
        <w:t xml:space="preserve">Yes, </w:t>
      </w:r>
      <w:proofErr w:type="spellStart"/>
      <w:r>
        <w:t>i</w:t>
      </w:r>
      <w:proofErr w:type="spellEnd"/>
      <w:r>
        <w:t xml:space="preserve"> think that if you give me your word that you're going to, try to do all that. I could definitely see myself doing this is taking on a little more responsibility. </w:t>
      </w:r>
    </w:p>
    <w:p w:rsidR="0048189C" w:rsidRDefault="00423674" w:rsidP="00423674">
      <w:r>
        <w:t xml:space="preserve">A: I will talk to my supervisor and let you know. </w:t>
      </w:r>
    </w:p>
    <w:sectPr w:rsidR="004818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797" w:rsidRDefault="002C7797" w:rsidP="005C2899">
      <w:pPr>
        <w:spacing w:after="0" w:line="240" w:lineRule="auto"/>
      </w:pPr>
      <w:r>
        <w:separator/>
      </w:r>
    </w:p>
  </w:endnote>
  <w:endnote w:type="continuationSeparator" w:id="0">
    <w:p w:rsidR="002C7797" w:rsidRDefault="002C7797" w:rsidP="005C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797" w:rsidRDefault="002C7797" w:rsidP="005C2899">
      <w:pPr>
        <w:spacing w:after="0" w:line="240" w:lineRule="auto"/>
      </w:pPr>
      <w:r>
        <w:separator/>
      </w:r>
    </w:p>
  </w:footnote>
  <w:footnote w:type="continuationSeparator" w:id="0">
    <w:p w:rsidR="002C7797" w:rsidRDefault="002C7797" w:rsidP="005C2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NjK3MDY1MjEztTBV0lEKTi0uzszPAykwrAUAV+CiVSwAAAA="/>
  </w:docVars>
  <w:rsids>
    <w:rsidRoot w:val="00B47730"/>
    <w:rsid w:val="00034616"/>
    <w:rsid w:val="0006063C"/>
    <w:rsid w:val="0015074B"/>
    <w:rsid w:val="0029639D"/>
    <w:rsid w:val="002C7797"/>
    <w:rsid w:val="00326F90"/>
    <w:rsid w:val="00423674"/>
    <w:rsid w:val="0048189C"/>
    <w:rsid w:val="005C2899"/>
    <w:rsid w:val="006B118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AA87ED"/>
  <w14:defaultImageDpi w14:val="300"/>
  <w15:docId w15:val="{F67D997D-AB17-49F7-B732-E14172DE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b">
    <w:name w:val="header"/>
    <w:basedOn w:val="a1"/>
    <w:link w:val="afc"/>
    <w:uiPriority w:val="99"/>
    <w:unhideWhenUsed/>
    <w:rsid w:val="005C2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ヘッダー (文字)"/>
    <w:basedOn w:val="a2"/>
    <w:link w:val="afb"/>
    <w:uiPriority w:val="99"/>
    <w:rsid w:val="005C2899"/>
  </w:style>
  <w:style w:type="paragraph" w:styleId="afd">
    <w:name w:val="footer"/>
    <w:basedOn w:val="a1"/>
    <w:link w:val="afe"/>
    <w:uiPriority w:val="99"/>
    <w:unhideWhenUsed/>
    <w:rsid w:val="005C2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フッター (文字)"/>
    <w:basedOn w:val="a2"/>
    <w:link w:val="afd"/>
    <w:uiPriority w:val="99"/>
    <w:rsid w:val="005C2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4A6687-089F-4587-A8B9-0E72A7825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4</cp:revision>
  <dcterms:created xsi:type="dcterms:W3CDTF">2018-08-22T21:38:00Z</dcterms:created>
  <dcterms:modified xsi:type="dcterms:W3CDTF">2018-09-22T18:05:00Z</dcterms:modified>
  <cp:category/>
</cp:coreProperties>
</file>