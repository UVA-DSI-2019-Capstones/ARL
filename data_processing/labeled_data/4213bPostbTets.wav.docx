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CE5" w:rsidRDefault="00C56CE5">
      <w:r>
        <w:t xml:space="preserve">A: </w:t>
      </w:r>
      <w:r w:rsidR="00C03D91">
        <w:t xml:space="preserve">Okay hello </w:t>
      </w:r>
      <w:r>
        <w:t>come in</w:t>
      </w:r>
      <w:r w:rsidR="00C03D91">
        <w:t xml:space="preserve"> why don't you want to meet with today's problem is </w:t>
      </w:r>
      <w:r>
        <w:t>there a problem with your work?</w:t>
      </w:r>
    </w:p>
    <w:p w:rsidR="00C56CE5" w:rsidRDefault="00C56CE5">
      <w:r>
        <w:t xml:space="preserve">T: </w:t>
      </w:r>
      <w:r w:rsidR="00B7268E">
        <w:t xml:space="preserve">1~ </w:t>
      </w:r>
      <w:r w:rsidR="00C03D91">
        <w:t xml:space="preserve">no sir actually just wanted to discuss something with you i was hoping to have a conversation with you about potentially </w:t>
      </w:r>
      <w:r>
        <w:t xml:space="preserve">increasing </w:t>
      </w:r>
      <w:r w:rsidR="00C03D91">
        <w:t>my salary</w:t>
      </w:r>
      <w:r>
        <w:t>.</w:t>
      </w:r>
    </w:p>
    <w:p w:rsidR="00C56CE5" w:rsidRDefault="00C56CE5">
      <w:r>
        <w:t>A:</w:t>
      </w:r>
      <w:r w:rsidR="00C03D91">
        <w:t xml:space="preserve"> </w:t>
      </w:r>
      <w:proofErr w:type="gramStart"/>
      <w:r w:rsidR="00C03D91">
        <w:t>oh</w:t>
      </w:r>
      <w:proofErr w:type="gramEnd"/>
      <w:r w:rsidR="00C03D91">
        <w:t xml:space="preserve"> sure i opened his question </w:t>
      </w:r>
      <w:r>
        <w:t xml:space="preserve">could </w:t>
      </w:r>
      <w:r w:rsidR="00C03D91">
        <w:t xml:space="preserve">you give any </w:t>
      </w:r>
      <w:r>
        <w:t>further reasons?</w:t>
      </w:r>
    </w:p>
    <w:p w:rsidR="00C56CE5" w:rsidRDefault="00C56CE5">
      <w:r>
        <w:t xml:space="preserve">T: </w:t>
      </w:r>
      <w:r w:rsidR="00B7268E">
        <w:t>3~</w:t>
      </w:r>
      <w:r>
        <w:t xml:space="preserve">Right, so I’ve done a lot of good things </w:t>
      </w:r>
      <w:r w:rsidR="00C03D91">
        <w:t xml:space="preserve">for the company i've led many projects brought in a lot of business for the company and i've taken a lot of extra work that was not assigned </w:t>
      </w:r>
      <w:r>
        <w:t>to me</w:t>
      </w:r>
    </w:p>
    <w:p w:rsidR="00C56CE5" w:rsidRDefault="00C56CE5">
      <w:r>
        <w:t xml:space="preserve">A: </w:t>
      </w:r>
      <w:proofErr w:type="spellStart"/>
      <w:r w:rsidR="00C03D91">
        <w:t>i've</w:t>
      </w:r>
      <w:proofErr w:type="spellEnd"/>
      <w:r w:rsidR="00C03D91">
        <w:t xml:space="preserve"> seen you</w:t>
      </w:r>
      <w:r>
        <w:t>r</w:t>
      </w:r>
      <w:r w:rsidR="00C03D91">
        <w:t xml:space="preserve"> work </w:t>
      </w:r>
      <w:r>
        <w:t xml:space="preserve">ethic you bring to the </w:t>
      </w:r>
      <w:r w:rsidR="00C03D91">
        <w:t xml:space="preserve">company and </w:t>
      </w:r>
      <w:proofErr w:type="spellStart"/>
      <w:r w:rsidR="00C03D91">
        <w:t>i</w:t>
      </w:r>
      <w:proofErr w:type="spellEnd"/>
      <w:r w:rsidR="00C03D91">
        <w:t xml:space="preserve"> think there will be a potential for you</w:t>
      </w:r>
      <w:r>
        <w:t xml:space="preserve"> to</w:t>
      </w:r>
      <w:r w:rsidR="00C03D91">
        <w:t xml:space="preserve"> </w:t>
      </w:r>
      <w:r>
        <w:t>receive a raise</w:t>
      </w:r>
      <w:r w:rsidR="00C03D91">
        <w:t xml:space="preserve"> but </w:t>
      </w:r>
      <w:r>
        <w:t>first of all</w:t>
      </w:r>
      <w:r w:rsidR="00C03D91">
        <w:t xml:space="preserve"> </w:t>
      </w:r>
      <w:proofErr w:type="spellStart"/>
      <w:r w:rsidR="00C03D91">
        <w:t>i</w:t>
      </w:r>
      <w:proofErr w:type="spellEnd"/>
      <w:r w:rsidR="00C03D91">
        <w:t xml:space="preserve"> have </w:t>
      </w:r>
      <w:r>
        <w:t>to,</w:t>
      </w:r>
      <w:r w:rsidR="00C03D91">
        <w:t xml:space="preserve"> </w:t>
      </w:r>
      <w:proofErr w:type="spellStart"/>
      <w:r w:rsidR="00C03D91">
        <w:t>i</w:t>
      </w:r>
      <w:proofErr w:type="spellEnd"/>
      <w:r w:rsidR="00C03D91">
        <w:t xml:space="preserve"> want to see what</w:t>
      </w:r>
      <w:r>
        <w:t xml:space="preserve"> upper management says </w:t>
      </w:r>
      <w:r w:rsidR="00C03D91">
        <w:t>well</w:t>
      </w:r>
      <w:r>
        <w:t xml:space="preserve">, </w:t>
      </w:r>
      <w:proofErr w:type="spellStart"/>
      <w:r w:rsidR="00C03D91">
        <w:t>i</w:t>
      </w:r>
      <w:proofErr w:type="spellEnd"/>
      <w:r w:rsidR="00C03D91">
        <w:t xml:space="preserve"> think we have a standard process for the</w:t>
      </w:r>
      <w:r>
        <w:t xml:space="preserve"> pay</w:t>
      </w:r>
      <w:r w:rsidR="00C03D91">
        <w:t xml:space="preserve"> ra</w:t>
      </w:r>
      <w:r>
        <w:t xml:space="preserve">ise </w:t>
      </w:r>
      <w:r w:rsidR="00C03D91">
        <w:t>so w</w:t>
      </w:r>
      <w:r>
        <w:t>hy do you</w:t>
      </w:r>
      <w:r w:rsidR="00C03D91">
        <w:t xml:space="preserve"> want to talk with </w:t>
      </w:r>
      <w:r>
        <w:t>me personally?</w:t>
      </w:r>
    </w:p>
    <w:p w:rsidR="00C56CE5" w:rsidRDefault="00C56CE5">
      <w:r>
        <w:t xml:space="preserve">T: </w:t>
      </w:r>
      <w:r w:rsidR="00C03D91">
        <w:t xml:space="preserve"> </w:t>
      </w:r>
      <w:r w:rsidR="00B7268E">
        <w:t xml:space="preserve">2,4~ </w:t>
      </w:r>
      <w:r w:rsidR="00C03D91">
        <w:t xml:space="preserve">so </w:t>
      </w:r>
      <w:proofErr w:type="spellStart"/>
      <w:r w:rsidR="00C03D91">
        <w:t>i</w:t>
      </w:r>
      <w:proofErr w:type="spellEnd"/>
      <w:r w:rsidR="00C03D91">
        <w:t xml:space="preserve"> thought that you would be the one who was eventually in charge of this but i could definitely go back to the upper management and show them the work i've been doing the past couple of months and i think that they would be impressed </w:t>
      </w:r>
    </w:p>
    <w:p w:rsidR="00C56CE5" w:rsidRDefault="00C56CE5">
      <w:r>
        <w:t xml:space="preserve">A: </w:t>
      </w:r>
      <w:r w:rsidR="00C03D91">
        <w:t xml:space="preserve">okay so actually </w:t>
      </w:r>
      <w:proofErr w:type="spellStart"/>
      <w:r w:rsidR="00C03D91">
        <w:t>i</w:t>
      </w:r>
      <w:proofErr w:type="spellEnd"/>
      <w:r w:rsidR="00C03D91">
        <w:t xml:space="preserve"> don't </w:t>
      </w:r>
      <w:proofErr w:type="spellStart"/>
      <w:r w:rsidR="00C03D91">
        <w:t>i</w:t>
      </w:r>
      <w:proofErr w:type="spellEnd"/>
      <w:r w:rsidR="00C03D91">
        <w:t xml:space="preserve"> don't have authority t</w:t>
      </w:r>
      <w:r>
        <w:t>o</w:t>
      </w:r>
      <w:r w:rsidR="00C03D91">
        <w:t xml:space="preserve"> make a final decision but maybe my recommendation can also help help you about that but i cannot guarantee that you will get </w:t>
      </w:r>
      <w:r>
        <w:t xml:space="preserve">a pay raise immediately. </w:t>
      </w:r>
      <w:proofErr w:type="gramStart"/>
      <w:r w:rsidR="00C03D91">
        <w:t>also</w:t>
      </w:r>
      <w:proofErr w:type="gramEnd"/>
      <w:r w:rsidR="00C03D91">
        <w:t xml:space="preserve"> maybe before you get </w:t>
      </w:r>
      <w:r>
        <w:t>a</w:t>
      </w:r>
      <w:r w:rsidR="00C03D91">
        <w:t xml:space="preserve"> p</w:t>
      </w:r>
      <w:r>
        <w:t>ay raise, there will be</w:t>
      </w:r>
      <w:r w:rsidR="00C03D91">
        <w:t xml:space="preserve"> maybe </w:t>
      </w:r>
      <w:r>
        <w:t xml:space="preserve">some </w:t>
      </w:r>
      <w:r w:rsidR="00C03D91">
        <w:t xml:space="preserve">evaluation process during that time you have to maybe </w:t>
      </w:r>
      <w:r>
        <w:t>you will be</w:t>
      </w:r>
      <w:r w:rsidR="00C03D91">
        <w:t xml:space="preserve"> asked </w:t>
      </w:r>
      <w:r>
        <w:t>to go out of the</w:t>
      </w:r>
      <w:r w:rsidR="00C03D91">
        <w:t xml:space="preserve"> office or distrib</w:t>
      </w:r>
      <w:r>
        <w:t>ute some</w:t>
      </w:r>
      <w:r w:rsidR="00C03D91">
        <w:t xml:space="preserve"> f</w:t>
      </w:r>
      <w:r>
        <w:t>lyers</w:t>
      </w:r>
      <w:r w:rsidR="00C03D91">
        <w:t xml:space="preserve">. </w:t>
      </w:r>
      <w:r>
        <w:t>Would you like to do that?</w:t>
      </w:r>
    </w:p>
    <w:p w:rsidR="00C56CE5" w:rsidRDefault="00C56CE5">
      <w:r>
        <w:t xml:space="preserve">T: </w:t>
      </w:r>
      <w:r w:rsidR="00B7268E">
        <w:t xml:space="preserve">4~ </w:t>
      </w:r>
      <w:r>
        <w:t>A</w:t>
      </w:r>
      <w:r w:rsidR="00C03D91">
        <w:t>ll right. I would be definitely willing to do that. I would love to go through the entire process if there's a formal process</w:t>
      </w:r>
      <w:r>
        <w:t xml:space="preserve"> </w:t>
      </w:r>
      <w:r w:rsidR="00C03D91">
        <w:t>for</w:t>
      </w:r>
      <w:r>
        <w:t xml:space="preserve"> doing this.</w:t>
      </w:r>
    </w:p>
    <w:p w:rsidR="00C56CE5" w:rsidRDefault="00C56CE5">
      <w:r>
        <w:t xml:space="preserve">A: </w:t>
      </w:r>
      <w:r w:rsidR="00C03D91">
        <w:t xml:space="preserve"> and one thing i want to make it clear that even if </w:t>
      </w:r>
      <w:proofErr w:type="spellStart"/>
      <w:r w:rsidR="00C03D91">
        <w:t>i</w:t>
      </w:r>
      <w:proofErr w:type="spellEnd"/>
      <w:r w:rsidR="00C03D91">
        <w:t xml:space="preserve"> support </w:t>
      </w:r>
      <w:r>
        <w:t>in the upper management i</w:t>
      </w:r>
      <w:r w:rsidR="00C03D91">
        <w:t>t's. Not definitely that you</w:t>
      </w:r>
      <w:r>
        <w:t xml:space="preserve"> get a pay raise.</w:t>
      </w:r>
      <w:r w:rsidR="00C03D91">
        <w:t xml:space="preserve"> What</w:t>
      </w:r>
      <w:r>
        <w:t xml:space="preserve"> if your</w:t>
      </w:r>
      <w:r w:rsidR="00C03D91">
        <w:t xml:space="preserve"> request</w:t>
      </w:r>
      <w:r>
        <w:t xml:space="preserve"> is not approved</w:t>
      </w:r>
      <w:r w:rsidR="00C03D91">
        <w:t xml:space="preserve">, </w:t>
      </w:r>
    </w:p>
    <w:p w:rsidR="00C56CE5" w:rsidRDefault="00C56CE5">
      <w:r>
        <w:t xml:space="preserve">T: </w:t>
      </w:r>
      <w:r w:rsidR="00B7268E">
        <w:t xml:space="preserve">4~ </w:t>
      </w:r>
      <w:r w:rsidR="00C03D91">
        <w:t xml:space="preserve">so </w:t>
      </w:r>
      <w:proofErr w:type="spellStart"/>
      <w:r w:rsidR="00C03D91">
        <w:t>i</w:t>
      </w:r>
      <w:proofErr w:type="spellEnd"/>
      <w:r w:rsidR="00C03D91">
        <w:t xml:space="preserve"> guess that is up to them. In the end, i would understand that if they go through the process and evaluate me and they do not think that i deserve that that's understandable. </w:t>
      </w:r>
    </w:p>
    <w:p w:rsidR="00C03D91" w:rsidRDefault="00C56CE5">
      <w:r>
        <w:t xml:space="preserve">A: </w:t>
      </w:r>
      <w:r w:rsidR="00C03D91">
        <w:t>Yeah, but</w:t>
      </w:r>
      <w:r>
        <w:t xml:space="preserve"> </w:t>
      </w:r>
      <w:r w:rsidR="00C03D91">
        <w:t xml:space="preserve">you haven't </w:t>
      </w:r>
      <w:r>
        <w:t xml:space="preserve">got a pay raise in </w:t>
      </w:r>
      <w:r w:rsidR="00C03D91">
        <w:t>about two or three years. Would you complain to them about that?</w:t>
      </w:r>
    </w:p>
    <w:p w:rsidR="00C03D91" w:rsidRDefault="00C03D91">
      <w:r>
        <w:t>T</w:t>
      </w:r>
      <w:r w:rsidR="00B7268E">
        <w:t>:</w:t>
      </w:r>
      <w:r>
        <w:t xml:space="preserve"> </w:t>
      </w:r>
      <w:r w:rsidR="00B7268E">
        <w:t>4,6~</w:t>
      </w:r>
      <w:r>
        <w:t xml:space="preserve">Um, 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would go to them and pitch Why, 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do deserve this pay raise, and I personally believe that i do, and so </w:t>
      </w:r>
      <w:proofErr w:type="spellStart"/>
      <w:r>
        <w:t>i</w:t>
      </w:r>
      <w:proofErr w:type="spellEnd"/>
      <w:r>
        <w:t xml:space="preserve"> wouldn’t completely understand it. But in the end, it is their decision, </w:t>
      </w:r>
    </w:p>
    <w:p w:rsidR="00C03D91" w:rsidRDefault="00C03D91">
      <w:r>
        <w:t xml:space="preserve">A:  And </w:t>
      </w:r>
      <w:proofErr w:type="spellStart"/>
      <w:r>
        <w:t>i</w:t>
      </w:r>
      <w:proofErr w:type="spellEnd"/>
      <w:r>
        <w:t xml:space="preserve"> mean that's, even if your request is approved. It takes about two or three months to take effect. During that time </w:t>
      </w:r>
      <w:proofErr w:type="spellStart"/>
      <w:r>
        <w:t>i</w:t>
      </w:r>
      <w:proofErr w:type="spellEnd"/>
      <w:r>
        <w:t xml:space="preserve"> hope you can still walk hard as before. And to contribute to our company and by the way, person question i did do you receive any offers from other companies? </w:t>
      </w:r>
    </w:p>
    <w:p w:rsidR="00C03D91" w:rsidRDefault="00C03D91">
      <w:r>
        <w:lastRenderedPageBreak/>
        <w:t xml:space="preserve">T: </w:t>
      </w:r>
      <w:r w:rsidR="00B7268E">
        <w:t xml:space="preserve">6~ </w:t>
      </w:r>
      <w:r>
        <w:t xml:space="preserve">Um, </w:t>
      </w:r>
      <w:proofErr w:type="spellStart"/>
      <w:r>
        <w:t>i'm</w:t>
      </w:r>
      <w:proofErr w:type="spellEnd"/>
      <w:r>
        <w:t xml:space="preserve"> not actively looking for other companies, and i'm very committed to the company. And so i don't think that whether or not i get a pay raise will affect my level of work. </w:t>
      </w:r>
    </w:p>
    <w:p w:rsidR="00C03D91" w:rsidRDefault="00C03D91">
      <w:r>
        <w:t xml:space="preserve">A: Okay, so </w:t>
      </w:r>
      <w:proofErr w:type="spellStart"/>
      <w:r>
        <w:t>i</w:t>
      </w:r>
      <w:proofErr w:type="spellEnd"/>
      <w:r>
        <w:t xml:space="preserve"> mean you, if your request for a pay raise, is not approved, will you consider searching for jobs at other companies? </w:t>
      </w:r>
    </w:p>
    <w:p w:rsidR="00C03D91" w:rsidRDefault="00C03D91">
      <w:r>
        <w:t xml:space="preserve">T: </w:t>
      </w:r>
      <w:r w:rsidR="00B7268E">
        <w:t xml:space="preserve">6~ </w:t>
      </w:r>
      <w:r>
        <w:t xml:space="preserve">Well, </w:t>
      </w:r>
      <w:proofErr w:type="spellStart"/>
      <w:r>
        <w:t>i</w:t>
      </w:r>
      <w:proofErr w:type="spellEnd"/>
      <w:r>
        <w:t xml:space="preserve"> have been very committed to the company. Obviously, i've been here for the past few years. Three years yes, and i would love to be able to stay with company. So primarily i would try to do that. </w:t>
      </w:r>
    </w:p>
    <w:p w:rsidR="00C03D91" w:rsidRDefault="00C03D91">
      <w:r>
        <w:t xml:space="preserve">A: Okay, thanks for honesty and thanks for the information. Maybe I will talk with my upper manager tomorrow morning and give any feedback from that maybe to help you, to Get better Prepared for evaluation in the future. If </w:t>
      </w:r>
      <w:proofErr w:type="gramStart"/>
      <w:r>
        <w:t>anything</w:t>
      </w:r>
      <w:proofErr w:type="gramEnd"/>
      <w:r>
        <w:t xml:space="preserve"> else, </w:t>
      </w:r>
    </w:p>
    <w:p w:rsidR="00C11519" w:rsidRDefault="00C03D91">
      <w:r>
        <w:t xml:space="preserve">T: </w:t>
      </w:r>
      <w:r w:rsidR="00B7268E">
        <w:t xml:space="preserve">7~ </w:t>
      </w:r>
      <w:bookmarkStart w:id="0" w:name="_GoBack"/>
      <w:bookmarkEnd w:id="0"/>
      <w:r>
        <w:t>no, thank you so much for taking the time to listen to me. And i will make sure to go through the process or the potential pay raise</w:t>
      </w:r>
    </w:p>
    <w:sectPr w:rsidR="00C115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543" w:rsidRDefault="00811543" w:rsidP="00B7268E">
      <w:pPr>
        <w:spacing w:after="0" w:line="240" w:lineRule="auto"/>
      </w:pPr>
      <w:r>
        <w:separator/>
      </w:r>
    </w:p>
  </w:endnote>
  <w:endnote w:type="continuationSeparator" w:id="0">
    <w:p w:rsidR="00811543" w:rsidRDefault="00811543" w:rsidP="00B7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543" w:rsidRDefault="00811543" w:rsidP="00B7268E">
      <w:pPr>
        <w:spacing w:after="0" w:line="240" w:lineRule="auto"/>
      </w:pPr>
      <w:r>
        <w:separator/>
      </w:r>
    </w:p>
  </w:footnote>
  <w:footnote w:type="continuationSeparator" w:id="0">
    <w:p w:rsidR="00811543" w:rsidRDefault="00811543" w:rsidP="00B72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11543"/>
    <w:rsid w:val="00AA1D8D"/>
    <w:rsid w:val="00B47730"/>
    <w:rsid w:val="00B7268E"/>
    <w:rsid w:val="00C03D91"/>
    <w:rsid w:val="00C11519"/>
    <w:rsid w:val="00C56CE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CA35DE"/>
  <w14:defaultImageDpi w14:val="300"/>
  <w15:docId w15:val="{B4514E26-E205-4F6C-A53A-488BA4AD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b">
    <w:name w:val="header"/>
    <w:basedOn w:val="a1"/>
    <w:link w:val="afc"/>
    <w:uiPriority w:val="99"/>
    <w:unhideWhenUsed/>
    <w:rsid w:val="00B72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ヘッダー (文字)"/>
    <w:basedOn w:val="a2"/>
    <w:link w:val="afb"/>
    <w:uiPriority w:val="99"/>
    <w:rsid w:val="00B7268E"/>
  </w:style>
  <w:style w:type="paragraph" w:styleId="afd">
    <w:name w:val="footer"/>
    <w:basedOn w:val="a1"/>
    <w:link w:val="afe"/>
    <w:uiPriority w:val="99"/>
    <w:unhideWhenUsed/>
    <w:rsid w:val="00B72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フッター (文字)"/>
    <w:basedOn w:val="a2"/>
    <w:link w:val="afd"/>
    <w:uiPriority w:val="99"/>
    <w:rsid w:val="00B72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1CE1C8-8868-4593-B72E-24BDF8B3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2018-09-22T18:04:00Z</dcterms:created>
  <dcterms:modified xsi:type="dcterms:W3CDTF">2018-09-22T18:04:00Z</dcterms:modified>
  <cp:category/>
</cp:coreProperties>
</file>