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1F" w:rsidRDefault="0075421F">
      <w:r>
        <w:t xml:space="preserve">A: hello, come in, why did you want to meet with me today? Are there any problems with your work. </w:t>
      </w:r>
    </w:p>
    <w:p w:rsidR="0075421F" w:rsidRDefault="0075421F">
      <w:r>
        <w:t xml:space="preserve">T: </w:t>
      </w:r>
      <w:r w:rsidR="00B324C4">
        <w:t xml:space="preserve">1~ </w:t>
      </w:r>
      <w:r>
        <w:t xml:space="preserve">No there's, no problem. I just wanted to talk about the idea, potentially me getting a raise. </w:t>
      </w:r>
    </w:p>
    <w:p w:rsidR="0075421F" w:rsidRDefault="0075421F">
      <w:r>
        <w:t xml:space="preserve">A: Okay, why do you think you deserve a raise. </w:t>
      </w:r>
    </w:p>
    <w:p w:rsidR="0075421F" w:rsidRDefault="0075421F">
      <w:r>
        <w:t xml:space="preserve">T: </w:t>
      </w:r>
      <w:r w:rsidR="00E15650">
        <w:t xml:space="preserve">3~ </w:t>
      </w:r>
      <w:r>
        <w:t xml:space="preserve">Sure. Um, so i've been here for three years. I've been doing not only my own work, but i've been do, like more work than has been assigned to me, and i feel that it's all been very, very well done. You always really appreciated everything. And so i was just thinking that after a long time and for the value that i bring, i think that a pay raise is appropriate at this time. </w:t>
      </w:r>
    </w:p>
    <w:p w:rsidR="0075421F" w:rsidRDefault="0075421F">
      <w:r>
        <w:t>A: Did you apply in our system for a raise?</w:t>
      </w:r>
    </w:p>
    <w:p w:rsidR="0075421F" w:rsidRDefault="0075421F">
      <w:r>
        <w:t xml:space="preserve">T: </w:t>
      </w:r>
      <w:r w:rsidR="00CC166C">
        <w:t xml:space="preserve">4~ </w:t>
      </w:r>
      <w:r>
        <w:t xml:space="preserve">i didn't do it yet, but i can write that letter if that's what's needed </w:t>
      </w:r>
    </w:p>
    <w:p w:rsidR="0075421F" w:rsidRDefault="0075421F">
      <w:r>
        <w:t xml:space="preserve">A: You may have to submit an application in the system and they will give you feedback. I have to talk to upper management before a raise can be given. </w:t>
      </w:r>
    </w:p>
    <w:p w:rsidR="0075421F" w:rsidRDefault="0075421F">
      <w:r>
        <w:t xml:space="preserve">T: Like, maybe. Can you write a recommendation ? </w:t>
      </w:r>
    </w:p>
    <w:p w:rsidR="0075421F" w:rsidRDefault="0075421F">
      <w:r>
        <w:t>A: I will meet with the upper manager, and give him a recommendation. The process may take some time. It could take months. There is a chance that the request will not be approved. What will you do if it is not approved?</w:t>
      </w:r>
    </w:p>
    <w:p w:rsidR="0075421F" w:rsidRDefault="0075421F">
      <w:r>
        <w:t xml:space="preserve">T: </w:t>
      </w:r>
      <w:r w:rsidR="00C11719">
        <w:t>4</w:t>
      </w:r>
      <w:r w:rsidR="00E2437A">
        <w:t>~</w:t>
      </w:r>
      <w:r w:rsidR="00FE225A">
        <w:t xml:space="preserve"> </w:t>
      </w:r>
      <w:r>
        <w:t xml:space="preserve">Um, well, after so many years, i feel that i request that this point is usually normal to happen, so it doesn't happen. Then i might want t,. I don't know. I was my direct manager that i was hoping that you'd be able to have a little more influence and maybe trying to accomplish that raise after such a long time of being here, </w:t>
      </w:r>
    </w:p>
    <w:p w:rsidR="0075421F" w:rsidRDefault="0075421F">
      <w:r>
        <w:t xml:space="preserve">A: I want to support you in getting a pay raise because I have good work experience with you, but I am not in change of the final decision. Have you received offers from other companies? </w:t>
      </w:r>
    </w:p>
    <w:p w:rsidR="0075421F" w:rsidRDefault="0075421F">
      <w:r>
        <w:t xml:space="preserve">T:  </w:t>
      </w:r>
      <w:r w:rsidR="00C95D38">
        <w:t xml:space="preserve">6~ </w:t>
      </w:r>
      <w:r>
        <w:t xml:space="preserve">Um, recently or no, i'm not looking elsewhere right now. I would like to stay this company, and, um, i really would like the pay raise in order to be able to do that. </w:t>
      </w:r>
    </w:p>
    <w:p w:rsidR="00E1004A" w:rsidRDefault="0075421F">
      <w:r>
        <w:t xml:space="preserve">A: I will talk to my upper management first and give you feedback as soon as possible. </w:t>
      </w:r>
    </w:p>
    <w:p w:rsidR="0075421F" w:rsidRDefault="0075421F">
      <w:r>
        <w:t xml:space="preserve">T: </w:t>
      </w:r>
      <w:r w:rsidR="00C9246B">
        <w:t xml:space="preserve">7~ </w:t>
      </w:r>
      <w:bookmarkStart w:id="0" w:name="_GoBack"/>
      <w:bookmarkEnd w:id="0"/>
      <w:r>
        <w:t xml:space="preserve">Sounds good. </w:t>
      </w:r>
    </w:p>
    <w:sectPr w:rsidR="007542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421F"/>
    <w:rsid w:val="00AA1D8D"/>
    <w:rsid w:val="00B324C4"/>
    <w:rsid w:val="00B47730"/>
    <w:rsid w:val="00C11719"/>
    <w:rsid w:val="00C9246B"/>
    <w:rsid w:val="00C95D38"/>
    <w:rsid w:val="00CB0664"/>
    <w:rsid w:val="00CC166C"/>
    <w:rsid w:val="00E1004A"/>
    <w:rsid w:val="00E15650"/>
    <w:rsid w:val="00E2437A"/>
    <w:rsid w:val="00FC693F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0DB87"/>
  <w14:defaultImageDpi w14:val="300"/>
  <w15:docId w15:val="{857FD1DD-82FE-4031-A4C3-A2EC5B4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0B762-C5DD-6548-93EC-810DB85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Shpringer</cp:lastModifiedBy>
  <cp:revision>11</cp:revision>
  <dcterms:created xsi:type="dcterms:W3CDTF">2018-08-20T21:13:00Z</dcterms:created>
  <dcterms:modified xsi:type="dcterms:W3CDTF">2018-09-16T22:27:00Z</dcterms:modified>
  <cp:category/>
</cp:coreProperties>
</file>