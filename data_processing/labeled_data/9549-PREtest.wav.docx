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E09" w:rsidRDefault="00867E09">
      <w:r>
        <w:t xml:space="preserve">A: Hello, how is it going? What did you want to talk about today? It sounded important. </w:t>
      </w:r>
    </w:p>
    <w:p w:rsidR="00867E09" w:rsidRDefault="00867E09" w:rsidP="00867E09">
      <w:r>
        <w:t xml:space="preserve">T: </w:t>
      </w:r>
      <w:r w:rsidR="00734D90">
        <w:t xml:space="preserve">1~ </w:t>
      </w:r>
      <w:r w:rsidR="006F116C">
        <w:t xml:space="preserve">hey, yeah </w:t>
      </w:r>
      <w:proofErr w:type="spellStart"/>
      <w:r w:rsidR="006F116C">
        <w:t>i'm</w:t>
      </w:r>
      <w:proofErr w:type="spellEnd"/>
      <w:r w:rsidR="006F116C">
        <w:t xml:space="preserve"> doing all right it's good to see you </w:t>
      </w:r>
      <w:r>
        <w:t xml:space="preserve">I </w:t>
      </w:r>
      <w:r w:rsidR="006F116C">
        <w:t xml:space="preserve">kind of wanted to just talk about our project i feel like we're not really we're supposed to be right now and i kind of want to talk about how we could probably get it where we need to be. </w:t>
      </w:r>
    </w:p>
    <w:p w:rsidR="00867E09" w:rsidRDefault="00867E09" w:rsidP="00867E09">
      <w:r>
        <w:t xml:space="preserve">A: This class is also import to me to graduate. </w:t>
      </w:r>
    </w:p>
    <w:p w:rsidR="00867E09" w:rsidRDefault="00867E09" w:rsidP="00867E09">
      <w:r>
        <w:t xml:space="preserve">T: </w:t>
      </w:r>
      <w:r w:rsidR="00734D90">
        <w:t xml:space="preserve">2,3~ </w:t>
      </w:r>
      <w:r>
        <w:t xml:space="preserve">I understand </w:t>
      </w:r>
      <w:proofErr w:type="spellStart"/>
      <w:r w:rsidR="006F116C">
        <w:t>i</w:t>
      </w:r>
      <w:proofErr w:type="spellEnd"/>
      <w:r w:rsidR="006F116C">
        <w:t xml:space="preserve"> think the rest of the group understands where you're coming from, especially with the fact that graduation is soon but it'd be really helpful</w:t>
      </w:r>
      <w:r>
        <w:t xml:space="preserve"> and</w:t>
      </w:r>
      <w:r w:rsidR="006F116C">
        <w:t xml:space="preserve"> really great if you could help us just as much as you could like being a senior you're older than the rest of us. You kind of know how to do the work that we need to have done and your expertise would really go a long way in helping us finish the project. </w:t>
      </w:r>
    </w:p>
    <w:p w:rsidR="00867E09" w:rsidRDefault="00867E09" w:rsidP="00867E09">
      <w:r>
        <w:t xml:space="preserve">A: </w:t>
      </w:r>
      <w:r w:rsidR="006F116C">
        <w:t xml:space="preserve">Yes, sure. As the as the leader of our project </w:t>
      </w:r>
      <w:proofErr w:type="spellStart"/>
      <w:r w:rsidR="006F116C">
        <w:t>i</w:t>
      </w:r>
      <w:proofErr w:type="spellEnd"/>
      <w:r w:rsidR="006F116C">
        <w:t xml:space="preserve"> would be glad to help </w:t>
      </w:r>
      <w:r>
        <w:t xml:space="preserve">you to finish the project. As you know, I am going to graduate, so I am quite busy. I am frequently out of town. </w:t>
      </w:r>
    </w:p>
    <w:p w:rsidR="00867E09" w:rsidRDefault="00867E09" w:rsidP="00867E09">
      <w:r>
        <w:t xml:space="preserve">T: </w:t>
      </w:r>
      <w:r w:rsidR="006F116C">
        <w:t xml:space="preserve"> </w:t>
      </w:r>
      <w:r w:rsidR="00734D90">
        <w:t xml:space="preserve">4~ </w:t>
      </w:r>
      <w:r w:rsidR="006F116C">
        <w:t>Okay, well, you don't necessarily need to, like, meet with us in person or anything. We could do this on, like google driver</w:t>
      </w:r>
      <w:r>
        <w:t xml:space="preserve"> or</w:t>
      </w:r>
      <w:r w:rsidR="006F116C">
        <w:t xml:space="preserve"> something you could do it remotely and if we all develop like, a couple of hours a week, maybe, like, like, an hour a week if you just provided your insight and like just to help us start the project, we could hopefully finish it soon. </w:t>
      </w:r>
    </w:p>
    <w:p w:rsidR="00867E09" w:rsidRDefault="00867E09" w:rsidP="00867E09">
      <w:r>
        <w:t xml:space="preserve">A: </w:t>
      </w:r>
      <w:r w:rsidR="006F116C">
        <w:t xml:space="preserve">Yeah, </w:t>
      </w:r>
      <w:r>
        <w:t>that is a</w:t>
      </w:r>
      <w:r w:rsidR="006F116C">
        <w:t xml:space="preserve"> good idea. </w:t>
      </w:r>
      <w:r>
        <w:t xml:space="preserve">I can assign work and give my insights. One thing I want to make clear is that I cannot take so much of the work. I can maybe to four hundred or five hundred words of the paper. </w:t>
      </w:r>
    </w:p>
    <w:p w:rsidR="00867E09" w:rsidRDefault="00867E09" w:rsidP="00867E09">
      <w:r>
        <w:t xml:space="preserve">T: </w:t>
      </w:r>
      <w:r w:rsidR="00734D90">
        <w:t xml:space="preserve">4~ </w:t>
      </w:r>
      <w:r w:rsidR="006F116C">
        <w:t xml:space="preserve">okay </w:t>
      </w:r>
      <w:proofErr w:type="spellStart"/>
      <w:r w:rsidR="006F116C">
        <w:t>i</w:t>
      </w:r>
      <w:proofErr w:type="spellEnd"/>
      <w:r w:rsidR="006F116C">
        <w:t xml:space="preserve"> like </w:t>
      </w:r>
      <w:proofErr w:type="spellStart"/>
      <w:r w:rsidR="006F116C">
        <w:t>i</w:t>
      </w:r>
      <w:proofErr w:type="spellEnd"/>
      <w:r w:rsidR="006F116C">
        <w:t xml:space="preserve"> understand that you're in a lot of the other </w:t>
      </w:r>
      <w:r>
        <w:t xml:space="preserve">courses </w:t>
      </w:r>
      <w:r w:rsidR="006F116C">
        <w:t xml:space="preserve">that </w:t>
      </w:r>
      <w:r>
        <w:t>you’re in</w:t>
      </w:r>
      <w:r w:rsidR="006F116C">
        <w:t xml:space="preserve"> but like having been enrolled in this course i think it's only fair that you also put in the same amount of work that you're putting into your other courses as you are into this one and </w:t>
      </w:r>
      <w:r>
        <w:t xml:space="preserve">yeah </w:t>
      </w:r>
      <w:r w:rsidR="006F116C">
        <w:t>five hundre</w:t>
      </w:r>
      <w:r>
        <w:t>d</w:t>
      </w:r>
      <w:r w:rsidR="006F116C">
        <w:t xml:space="preserve"> four hundred is still like a certain amount of work but i think the point is that like we wanted to share an even amount because we also have other classes that we're in so we don't want way only want to spend as much time as like the rest of </w:t>
      </w:r>
      <w:r>
        <w:t xml:space="preserve">us want </w:t>
      </w:r>
      <w:r w:rsidR="006F116C">
        <w:t>in</w:t>
      </w:r>
      <w:r>
        <w:t xml:space="preserve"> the</w:t>
      </w:r>
      <w:r w:rsidR="006F116C">
        <w:t xml:space="preserve"> project </w:t>
      </w:r>
    </w:p>
    <w:p w:rsidR="00867E09" w:rsidRDefault="00867E09" w:rsidP="00867E09">
      <w:r>
        <w:t xml:space="preserve">A: But I am also the leader, so it will take extra time to arrange work. </w:t>
      </w:r>
    </w:p>
    <w:p w:rsidR="00867E09" w:rsidRDefault="00867E09" w:rsidP="00867E09">
      <w:r>
        <w:t xml:space="preserve">T: </w:t>
      </w:r>
      <w:r w:rsidR="00734D90">
        <w:t>2</w:t>
      </w:r>
      <w:proofErr w:type="gramStart"/>
      <w:r w:rsidR="00734D90">
        <w:t>,4</w:t>
      </w:r>
      <w:proofErr w:type="gramEnd"/>
      <w:r w:rsidR="00734D90">
        <w:t xml:space="preserve">~ </w:t>
      </w:r>
      <w:proofErr w:type="spellStart"/>
      <w:r w:rsidR="006F116C">
        <w:t>i</w:t>
      </w:r>
      <w:proofErr w:type="spellEnd"/>
      <w:r w:rsidR="006F116C">
        <w:t xml:space="preserve"> understand but like as a leader that means you're kind of like supposed to take on just a little bit more of the role than the regular member and i understand like yeah you have a lot of stuff going on but you were assigned the leader because the teacher has faith in you to lead this group like success so it might just mean that you have to put in a little bit more work at first </w:t>
      </w:r>
    </w:p>
    <w:p w:rsidR="00867E09" w:rsidRDefault="00867E09" w:rsidP="00867E09">
      <w:r>
        <w:t xml:space="preserve">A: </w:t>
      </w:r>
      <w:r w:rsidR="006F116C">
        <w:t xml:space="preserve">yeah at first </w:t>
      </w:r>
      <w:proofErr w:type="spellStart"/>
      <w:r w:rsidR="006F116C">
        <w:t>i</w:t>
      </w:r>
      <w:proofErr w:type="spellEnd"/>
      <w:r w:rsidR="006F116C">
        <w:t xml:space="preserve"> can't put more effort but uh uh i mean if i have to do more work </w:t>
      </w:r>
      <w:proofErr w:type="spellStart"/>
      <w:r w:rsidR="006F116C">
        <w:t>i</w:t>
      </w:r>
      <w:proofErr w:type="spellEnd"/>
      <w:r w:rsidR="006F116C">
        <w:t xml:space="preserve"> </w:t>
      </w:r>
      <w:proofErr w:type="spellStart"/>
      <w:r w:rsidR="006F116C">
        <w:t>can not</w:t>
      </w:r>
      <w:proofErr w:type="spellEnd"/>
      <w:r w:rsidR="006F116C">
        <w:t xml:space="preserve"> guarantee the qua</w:t>
      </w:r>
      <w:r>
        <w:t xml:space="preserve">lity of the finial job. </w:t>
      </w:r>
    </w:p>
    <w:p w:rsidR="00867E09" w:rsidRDefault="00867E09" w:rsidP="00867E09">
      <w:r>
        <w:t xml:space="preserve">T: </w:t>
      </w:r>
      <w:r w:rsidR="00734D90">
        <w:t xml:space="preserve">3~ </w:t>
      </w:r>
      <w:r w:rsidR="006F116C">
        <w:t xml:space="preserve">Okay, </w:t>
      </w:r>
      <w:proofErr w:type="spellStart"/>
      <w:r w:rsidR="006F116C">
        <w:t>i</w:t>
      </w:r>
      <w:proofErr w:type="spellEnd"/>
      <w:r w:rsidR="006F116C">
        <w:t xml:space="preserve"> can do, um i guess, like The most you could do is, like</w:t>
      </w:r>
      <w:r>
        <w:t xml:space="preserve"> </w:t>
      </w:r>
      <w:r w:rsidR="006F116C">
        <w:t xml:space="preserve">five hundred words like you could like, can you at least help us, like, check it over? And then even if the rest of us </w:t>
      </w:r>
      <w:r w:rsidR="006F116C">
        <w:lastRenderedPageBreak/>
        <w:t xml:space="preserve">take on a little bit more like, since we don't have the knowledge that you do, maybe at least you could help us, like, edit the project and make sure it's, like, one hundred percent good to go. </w:t>
      </w:r>
    </w:p>
    <w:p w:rsidR="00867E09" w:rsidRDefault="00867E09" w:rsidP="00867E09">
      <w:r>
        <w:t xml:space="preserve">A: yeah, I can do that. I can get all of us together and get the final report ready for the project. </w:t>
      </w:r>
    </w:p>
    <w:p w:rsidR="00867E09" w:rsidRDefault="00867E09" w:rsidP="00867E09">
      <w:r>
        <w:t xml:space="preserve">T: </w:t>
      </w:r>
      <w:bookmarkStart w:id="0" w:name="_GoBack"/>
      <w:bookmarkEnd w:id="0"/>
      <w:r>
        <w:t xml:space="preserve">Awesome, sounds like it will work. </w:t>
      </w:r>
    </w:p>
    <w:p w:rsidR="00867E09" w:rsidRDefault="00867E09" w:rsidP="00867E09">
      <w:r>
        <w:t>A: What are the opinions of the other members in the group?</w:t>
      </w:r>
    </w:p>
    <w:p w:rsidR="00867E09" w:rsidRDefault="00867E09" w:rsidP="00867E09">
      <w:r>
        <w:t xml:space="preserve">T: </w:t>
      </w:r>
      <w:r w:rsidR="00734D90">
        <w:t xml:space="preserve">4~ </w:t>
      </w:r>
      <w:r w:rsidR="006F116C">
        <w:t xml:space="preserve">I think </w:t>
      </w:r>
      <w:proofErr w:type="spellStart"/>
      <w:r w:rsidR="006F116C">
        <w:t>i</w:t>
      </w:r>
      <w:proofErr w:type="spellEnd"/>
      <w:r w:rsidR="006F116C">
        <w:t xml:space="preserve"> speak for all of them when i talk to you about, like, the amount of work that we all expect out of each other and you so </w:t>
      </w:r>
      <w:proofErr w:type="spellStart"/>
      <w:r w:rsidR="006F116C">
        <w:t>i</w:t>
      </w:r>
      <w:proofErr w:type="spellEnd"/>
      <w:r w:rsidR="006F116C">
        <w:t xml:space="preserve"> think </w:t>
      </w:r>
      <w:r>
        <w:t>w</w:t>
      </w:r>
      <w:r w:rsidR="006F116C">
        <w:t xml:space="preserve">e're all on the same page and that's </w:t>
      </w:r>
      <w:r>
        <w:t>w</w:t>
      </w:r>
      <w:r w:rsidR="006F116C">
        <w:t xml:space="preserve">hy I kind of want to talk to you today. Just so you could also be on the same page is us </w:t>
      </w:r>
    </w:p>
    <w:p w:rsidR="00867E09" w:rsidRDefault="00867E09" w:rsidP="00867E09">
      <w:r>
        <w:t xml:space="preserve">A: </w:t>
      </w:r>
      <w:r w:rsidR="006F116C">
        <w:t xml:space="preserve">okay, sure, cool, we're good, </w:t>
      </w:r>
    </w:p>
    <w:p w:rsidR="00F112E2" w:rsidRDefault="00867E09" w:rsidP="00867E09">
      <w:r>
        <w:t xml:space="preserve">T: </w:t>
      </w:r>
      <w:r w:rsidR="00734D90">
        <w:t xml:space="preserve">7~ </w:t>
      </w:r>
      <w:r w:rsidR="006F116C">
        <w:t>yeah</w:t>
      </w:r>
      <w:r>
        <w:t xml:space="preserve"> </w:t>
      </w:r>
      <w:r w:rsidR="006F116C">
        <w:t>thank you</w:t>
      </w:r>
    </w:p>
    <w:sectPr w:rsidR="00F112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QzNjU1NjQyMzc0szBU0lEKTi0uzszPAykwrAUA7Yr8MiwAAAA="/>
  </w:docVars>
  <w:rsids>
    <w:rsidRoot w:val="00B47730"/>
    <w:rsid w:val="00034616"/>
    <w:rsid w:val="0006063C"/>
    <w:rsid w:val="0015074B"/>
    <w:rsid w:val="0029639D"/>
    <w:rsid w:val="00326F90"/>
    <w:rsid w:val="006F116C"/>
    <w:rsid w:val="00734D90"/>
    <w:rsid w:val="00867E09"/>
    <w:rsid w:val="00AA1D8D"/>
    <w:rsid w:val="00B47730"/>
    <w:rsid w:val="00CB0664"/>
    <w:rsid w:val="00F112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742B62D-D916-4093-A8AE-2486E907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3BD25-AAA3-4340-86B5-68A7C3316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545</Words>
  <Characters>3113</Characters>
  <Application>Microsoft Office Word</Application>
  <DocSecurity>0</DocSecurity>
  <Lines>25</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3651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Vaibhav Sharma</cp:lastModifiedBy>
  <cp:revision>4</cp:revision>
  <dcterms:created xsi:type="dcterms:W3CDTF">2018-08-23T18:35:00Z</dcterms:created>
  <dcterms:modified xsi:type="dcterms:W3CDTF">2018-09-17T05:31:00Z</dcterms:modified>
  <cp:category/>
</cp:coreProperties>
</file>