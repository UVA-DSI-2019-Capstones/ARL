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3126D" w14:textId="77777777" w:rsidR="00BA5A33" w:rsidRDefault="00BA5A33">
      <w:r>
        <w:t>A: Hi, you said you wanted to meet today, is there a problem with your work?</w:t>
      </w:r>
    </w:p>
    <w:p w14:paraId="64C696F8" w14:textId="3AACBC31" w:rsidR="00BA5A33" w:rsidRDefault="00BA5A33" w:rsidP="00BA5A33">
      <w:r>
        <w:t xml:space="preserve">T: </w:t>
      </w:r>
      <w:r w:rsidR="00317AB1">
        <w:t xml:space="preserve">1,2,3~ </w:t>
      </w:r>
      <w:r>
        <w:t>no ma'am no problem at all i was just wondering if we could have open conversation about increasing my salary</w:t>
      </w:r>
    </w:p>
    <w:p w14:paraId="319A8ADA" w14:textId="77777777" w:rsidR="00BA5A33" w:rsidRDefault="00BA5A33" w:rsidP="00BA5A33">
      <w:r>
        <w:t>A: Why do you want to increase you salary?</w:t>
      </w:r>
    </w:p>
    <w:p w14:paraId="10CD901C" w14:textId="42D941F5" w:rsidR="00BA5A33" w:rsidRDefault="00BA5A33" w:rsidP="00BA5A33">
      <w:r>
        <w:t xml:space="preserve">T:  </w:t>
      </w:r>
      <w:r w:rsidR="00317AB1">
        <w:t xml:space="preserve">4~ </w:t>
      </w:r>
      <w:proofErr w:type="spellStart"/>
      <w:r>
        <w:t>i've</w:t>
      </w:r>
      <w:proofErr w:type="spellEnd"/>
      <w:r>
        <w:t xml:space="preserve"> been here for several years now i have received a lot of employee of the month awards stood in for higher ups quite a few times and i work extremely hard for this company i just feel my salary is not reflective of the good work </w:t>
      </w:r>
      <w:proofErr w:type="spellStart"/>
      <w:r>
        <w:t>i</w:t>
      </w:r>
      <w:proofErr w:type="spellEnd"/>
      <w:r>
        <w:t xml:space="preserve"> have been doing</w:t>
      </w:r>
    </w:p>
    <w:p w14:paraId="391E3D84" w14:textId="77777777" w:rsidR="00BA5A33" w:rsidRDefault="00BA5A33" w:rsidP="00BA5A33">
      <w:r>
        <w:t xml:space="preserve">A: We appreciate your work, but the effort that the effort and the time you put in to work cannot be related to us directly to salary. </w:t>
      </w:r>
    </w:p>
    <w:p w14:paraId="582AC565" w14:textId="2BB4B23A" w:rsidR="00BA5A33" w:rsidRDefault="00BA5A33" w:rsidP="00BA5A33">
      <w:r>
        <w:t xml:space="preserve">T </w:t>
      </w:r>
      <w:r w:rsidR="00520697">
        <w:t xml:space="preserve">4~ </w:t>
      </w:r>
      <w:proofErr w:type="spellStart"/>
      <w:r>
        <w:t>i</w:t>
      </w:r>
      <w:proofErr w:type="spellEnd"/>
      <w:r>
        <w:t xml:space="preserve"> would very much like a raise there will be nice to actually get some momentum going with my career here in the company i was hoping by coming here i could maybe step it up and no start making more money and i feel i just feel that i've worked very hard to earn that </w:t>
      </w:r>
    </w:p>
    <w:p w14:paraId="7BE3A8BA" w14:textId="77777777" w:rsidR="00BA5A33" w:rsidRDefault="00BA5A33" w:rsidP="00BA5A33">
      <w:r>
        <w:t>A: Do you want to increase your salary or position?</w:t>
      </w:r>
    </w:p>
    <w:p w14:paraId="67CCDD21" w14:textId="5E45C217" w:rsidR="00BA5A33" w:rsidRDefault="00BA5A33" w:rsidP="00BA5A33">
      <w:r>
        <w:t xml:space="preserve">T: </w:t>
      </w:r>
      <w:r w:rsidR="00520697">
        <w:t xml:space="preserve">4~ </w:t>
      </w:r>
      <w:r>
        <w:t xml:space="preserve">if there is a higher position i could take. That would be amazing. But i would be perfectly content just increasing my current salary with my current position as well. </w:t>
      </w:r>
    </w:p>
    <w:p w14:paraId="394C3B0B" w14:textId="77777777" w:rsidR="00BA5A33" w:rsidRDefault="00BA5A33" w:rsidP="00BA5A33">
      <w:r>
        <w:t xml:space="preserve">A: Increasing salary is a serious issue, you need to prove that to me. </w:t>
      </w:r>
    </w:p>
    <w:p w14:paraId="3C81D8BB" w14:textId="35D6C17F" w:rsidR="00BA5A33" w:rsidRDefault="00BA5A33" w:rsidP="00BA5A33">
      <w:r>
        <w:t xml:space="preserve">T:  </w:t>
      </w:r>
      <w:r w:rsidR="00520697">
        <w:t xml:space="preserve">4~ </w:t>
      </w:r>
      <w:bookmarkStart w:id="0" w:name="_GoBack"/>
      <w:bookmarkEnd w:id="0"/>
      <w:r>
        <w:t xml:space="preserve">Well, </w:t>
      </w:r>
      <w:proofErr w:type="spellStart"/>
      <w:r>
        <w:t>i</w:t>
      </w:r>
      <w:proofErr w:type="spellEnd"/>
      <w:r>
        <w:t xml:space="preserve"> mean, i think all of my past work has definitely shown that and you said that based on the results of my work. I think if we look back in the books projects i have worked on, i believe they are more than up to par when considering a raise. So i believe that shows that </w:t>
      </w:r>
      <w:proofErr w:type="spellStart"/>
      <w:r>
        <w:t>i</w:t>
      </w:r>
      <w:proofErr w:type="spellEnd"/>
      <w:r>
        <w:t xml:space="preserve"> earned it. </w:t>
      </w:r>
    </w:p>
    <w:p w14:paraId="5C645F90" w14:textId="77777777" w:rsidR="00BA5A33" w:rsidRDefault="00BA5A33" w:rsidP="00BA5A33">
      <w:r>
        <w:t xml:space="preserve">A: I am not an upper level manager, so I need to talk to upper level managers. </w:t>
      </w:r>
    </w:p>
    <w:p w14:paraId="11B30B28" w14:textId="32EF06FB" w:rsidR="00BA5A33" w:rsidRDefault="00BA5A33" w:rsidP="00BA5A33">
      <w:r>
        <w:t xml:space="preserve">T:  </w:t>
      </w:r>
      <w:r w:rsidR="00317AB1">
        <w:t xml:space="preserve">5~ </w:t>
      </w:r>
      <w:r>
        <w:t xml:space="preserve">In terms of money there's never needed in my opinion but </w:t>
      </w:r>
      <w:proofErr w:type="spellStart"/>
      <w:r>
        <w:t>i</w:t>
      </w:r>
      <w:proofErr w:type="spellEnd"/>
      <w:r>
        <w:t xml:space="preserve"> would like to make progress i need to make progress otherwise i don't believe i would be able to stay with this company because we all want to progress in life, we all want to make sure that we're moving forward </w:t>
      </w:r>
      <w:proofErr w:type="spellStart"/>
      <w:r>
        <w:t>i</w:t>
      </w:r>
      <w:proofErr w:type="spellEnd"/>
      <w:r>
        <w:t xml:space="preserve"> think by earning in the past employee of the month awards repeatedly doing the work of many people around me and just overall just working hard every day that i show up i just i believe that the work in the past that i've done will show to the other managers that you have to talk to about it i think it will clearly show i am deserving of it.</w:t>
      </w:r>
    </w:p>
    <w:p w14:paraId="1CBFA9F7" w14:textId="77777777" w:rsidR="00BA5A33" w:rsidRDefault="00BA5A33" w:rsidP="00BA5A33">
      <w:r>
        <w:t xml:space="preserve">A: The future of our company is promising, it will be great if you can work with us into the future. There are many uncertainties. </w:t>
      </w:r>
    </w:p>
    <w:p w14:paraId="7FE8378D" w14:textId="77777777" w:rsidR="00BA5A33" w:rsidRDefault="00BA5A33" w:rsidP="00BA5A33">
      <w:r>
        <w:t xml:space="preserve">T: well in that case what i would ask of you is uh like you said, you have to talk to other managers about increasing a salary so all i would ask is maybe if you could present my past work, or just present the fact that i have worked very hard to higher ups and other managers, and maybe they would look at it, and i would have sooner rather than later possibility and increasing my salary. </w:t>
      </w:r>
    </w:p>
    <w:p w14:paraId="0AA81FBA" w14:textId="77777777" w:rsidR="00BA5A33" w:rsidRDefault="00BA5A33" w:rsidP="00BA5A33">
      <w:r>
        <w:lastRenderedPageBreak/>
        <w:t xml:space="preserve">A: We enjoy working with you. I want you to stay with up. </w:t>
      </w:r>
    </w:p>
    <w:p w14:paraId="6ED5CDA7" w14:textId="77777777" w:rsidR="002B3B68" w:rsidRDefault="00BA5A33" w:rsidP="00BA5A33">
      <w:r>
        <w:t xml:space="preserve">T:. All righty. Well, thank you very much, that's, really all i can ask you appreciate that. </w:t>
      </w:r>
    </w:p>
    <w:sectPr w:rsidR="002B3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3B68"/>
    <w:rsid w:val="00317AB1"/>
    <w:rsid w:val="00326F90"/>
    <w:rsid w:val="00520697"/>
    <w:rsid w:val="00AA1D8D"/>
    <w:rsid w:val="00B47730"/>
    <w:rsid w:val="00BA5A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624B0"/>
  <w14:defaultImageDpi w14:val="300"/>
  <w15:docId w15:val="{2FE84D8B-AA61-449A-B43D-5338FF22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6A9BC3-5F48-44D4-AB0A-0EE38402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Yang</cp:lastModifiedBy>
  <cp:revision>4</cp:revision>
  <dcterms:created xsi:type="dcterms:W3CDTF">2018-08-21T19:53:00Z</dcterms:created>
  <dcterms:modified xsi:type="dcterms:W3CDTF">2018-09-20T15:47:00Z</dcterms:modified>
  <cp:category/>
</cp:coreProperties>
</file>