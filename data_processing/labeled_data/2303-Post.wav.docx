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2EA" w:rsidRDefault="007262EA">
      <w:r>
        <w:t xml:space="preserve">A: </w:t>
      </w:r>
      <w:r w:rsidR="00250416">
        <w:t xml:space="preserve">Hello, come in. </w:t>
      </w:r>
    </w:p>
    <w:p w:rsidR="007262EA" w:rsidRDefault="007262EA">
      <w:r>
        <w:t xml:space="preserve">T: </w:t>
      </w:r>
      <w:r w:rsidR="00585E65">
        <w:t xml:space="preserve">1~ </w:t>
      </w:r>
      <w:r w:rsidR="00250416">
        <w:t xml:space="preserve">Hello, was wondering if you had a moment to talk. </w:t>
      </w:r>
    </w:p>
    <w:p w:rsidR="007262EA" w:rsidRDefault="007262EA">
      <w:r>
        <w:t xml:space="preserve">A: </w:t>
      </w:r>
      <w:r w:rsidR="00250416">
        <w:t xml:space="preserve">Yeah, sure, what do you want to </w:t>
      </w:r>
      <w:proofErr w:type="gramStart"/>
      <w:r w:rsidR="00250416">
        <w:t>talk ?</w:t>
      </w:r>
      <w:proofErr w:type="gramEnd"/>
    </w:p>
    <w:p w:rsidR="007262EA" w:rsidRDefault="007262EA">
      <w:r>
        <w:t xml:space="preserve">T: </w:t>
      </w:r>
      <w:r w:rsidR="00250416">
        <w:t xml:space="preserve"> </w:t>
      </w:r>
      <w:r w:rsidR="00585E65">
        <w:t xml:space="preserve">1,3~ </w:t>
      </w:r>
      <w:r w:rsidR="00250416">
        <w:t xml:space="preserve">Well, </w:t>
      </w:r>
      <w:proofErr w:type="spellStart"/>
      <w:r w:rsidR="00250416">
        <w:t>i</w:t>
      </w:r>
      <w:proofErr w:type="spellEnd"/>
      <w:r w:rsidR="00250416">
        <w:t xml:space="preserve"> was wondering if we could discuss my current status in the company i was, hoping to potentially discuss on increased my salary. </w:t>
      </w:r>
    </w:p>
    <w:p w:rsidR="007262EA" w:rsidRDefault="007262EA">
      <w:r>
        <w:t xml:space="preserve">A: </w:t>
      </w:r>
      <w:r w:rsidR="00250416">
        <w:t>So why do you wa</w:t>
      </w:r>
      <w:r>
        <w:t xml:space="preserve">nt to ask </w:t>
      </w:r>
      <w:r w:rsidR="00250416">
        <w:t xml:space="preserve">for </w:t>
      </w:r>
      <w:r>
        <w:t xml:space="preserve">the </w:t>
      </w:r>
      <w:r w:rsidR="00250416">
        <w:t>r</w:t>
      </w:r>
      <w:r>
        <w:t>aise</w:t>
      </w:r>
      <w:r w:rsidR="00250416">
        <w:t xml:space="preserve">? </w:t>
      </w:r>
    </w:p>
    <w:p w:rsidR="00250416" w:rsidRDefault="007262EA">
      <w:r>
        <w:t xml:space="preserve">T: </w:t>
      </w:r>
      <w:r w:rsidR="00585E65">
        <w:t xml:space="preserve">3~ </w:t>
      </w:r>
      <w:r w:rsidR="00250416">
        <w:t xml:space="preserve">Well, </w:t>
      </w:r>
      <w:proofErr w:type="spellStart"/>
      <w:r w:rsidR="00250416">
        <w:t>i</w:t>
      </w:r>
      <w:proofErr w:type="spellEnd"/>
      <w:r w:rsidR="00250416">
        <w:t xml:space="preserve"> had been thinking about it. I was thinking about my role and position and involvement in the company, uh, was thinking about the work and the business that have provided in the past when the work that </w:t>
      </w:r>
      <w:proofErr w:type="spellStart"/>
      <w:r w:rsidR="00250416">
        <w:t>i</w:t>
      </w:r>
      <w:proofErr w:type="spellEnd"/>
      <w:r w:rsidR="00250416">
        <w:t xml:space="preserve"> continue to do today, um, i think that these things no. In my mind, are deserving of an increase in salary. </w:t>
      </w:r>
    </w:p>
    <w:p w:rsidR="00250416" w:rsidRDefault="00250416">
      <w:r>
        <w:t xml:space="preserve">A: </w:t>
      </w:r>
      <w:proofErr w:type="gramStart"/>
      <w:r>
        <w:t>So</w:t>
      </w:r>
      <w:proofErr w:type="gramEnd"/>
      <w:r>
        <w:t xml:space="preserve"> I can’t just gave you rise because you think you deserve that. You need to convince me that you do have the ability, and you do have to do some extra your job. </w:t>
      </w:r>
    </w:p>
    <w:p w:rsidR="00250416" w:rsidRDefault="00250416">
      <w:r>
        <w:t xml:space="preserve">T:  </w:t>
      </w:r>
      <w:r w:rsidR="00585E65">
        <w:t xml:space="preserve">3~ </w:t>
      </w:r>
      <w:r>
        <w:t xml:space="preserve">Of course </w:t>
      </w:r>
      <w:proofErr w:type="spellStart"/>
      <w:r>
        <w:t>i</w:t>
      </w:r>
      <w:proofErr w:type="spellEnd"/>
      <w:r>
        <w:t xml:space="preserve"> understand. Well, i think that the multiple projects that i've been involved with, uh, all of which have been successful. I've been working here for three years. I think that that shows the level of dedication that i'm willing to give to this position and how much i care about this, uh, this company on my job, on the success that we've created together. And i personally would like to have a greater part in that. And i think that as i increase my involvement and as i, i dedicate myself more </w:t>
      </w:r>
      <w:proofErr w:type="gramStart"/>
      <w:r>
        <w:t>that  calls</w:t>
      </w:r>
      <w:proofErr w:type="gramEnd"/>
      <w:r>
        <w:t xml:space="preserve"> for an increase to salary. </w:t>
      </w:r>
    </w:p>
    <w:p w:rsidR="00250416" w:rsidRDefault="00250416">
      <w:r>
        <w:t xml:space="preserve">A: Sounds good. Just let me ask you another question. What would you think he will bring to our company in future in the </w:t>
      </w:r>
      <w:proofErr w:type="gramStart"/>
      <w:r>
        <w:t>future ?</w:t>
      </w:r>
      <w:proofErr w:type="gramEnd"/>
      <w:r>
        <w:t xml:space="preserve"> Yeah, this is this what you did before. </w:t>
      </w:r>
    </w:p>
    <w:p w:rsidR="00250416" w:rsidRDefault="00250416">
      <w:r>
        <w:t xml:space="preserve">T: </w:t>
      </w:r>
      <w:r w:rsidR="00585E65">
        <w:t xml:space="preserve">6~ </w:t>
      </w:r>
      <w:r>
        <w:t xml:space="preserve">Yeah, right. Well, i like to think that that my passport, a good indicator for how i worked today and how i will choose to work tomorrow. And </w:t>
      </w:r>
      <w:proofErr w:type="spellStart"/>
      <w:r>
        <w:t>i</w:t>
      </w:r>
      <w:proofErr w:type="spellEnd"/>
      <w:r>
        <w:t xml:space="preserve"> think that if my level of commitment was at a certain level, as i increase that level of commitment, </w:t>
      </w:r>
      <w:proofErr w:type="spellStart"/>
      <w:r>
        <w:t>i</w:t>
      </w:r>
      <w:proofErr w:type="spellEnd"/>
      <w:r>
        <w:t xml:space="preserve"> think </w:t>
      </w:r>
      <w:proofErr w:type="spellStart"/>
      <w:r>
        <w:t>i</w:t>
      </w:r>
      <w:proofErr w:type="spellEnd"/>
      <w:r>
        <w:t xml:space="preserve"> would like to see compensation without moving forward. And </w:t>
      </w:r>
      <w:proofErr w:type="spellStart"/>
      <w:r>
        <w:t>i</w:t>
      </w:r>
      <w:proofErr w:type="spellEnd"/>
      <w:r>
        <w:t xml:space="preserve"> also recognize that's Not the only reason that i do this job, and i'm committed to of the position. Regardless, my pay. But, um, i think as a as I look to move forward in the company and further my professional goals, i think that this is a step i need to take. </w:t>
      </w:r>
    </w:p>
    <w:p w:rsidR="00250416" w:rsidRDefault="00250416">
      <w:r>
        <w:t xml:space="preserve">A: Yeah, so. I want to ask </w:t>
      </w:r>
      <w:proofErr w:type="gramStart"/>
      <w:r>
        <w:t>you  another</w:t>
      </w:r>
      <w:proofErr w:type="gramEnd"/>
      <w:r>
        <w:t xml:space="preserve"> question. So what if </w:t>
      </w:r>
      <w:proofErr w:type="spellStart"/>
      <w:r>
        <w:t>i</w:t>
      </w:r>
      <w:proofErr w:type="spellEnd"/>
      <w:r>
        <w:t xml:space="preserve"> give you a chance to do some low because you have you already been here for three </w:t>
      </w:r>
      <w:proofErr w:type="gramStart"/>
      <w:r>
        <w:t>years ?</w:t>
      </w:r>
      <w:proofErr w:type="gramEnd"/>
      <w:r>
        <w:t xml:space="preserve"> If i give you some lower level work, would you prefer to do </w:t>
      </w:r>
      <w:proofErr w:type="gramStart"/>
      <w:r>
        <w:t>that ?</w:t>
      </w:r>
      <w:proofErr w:type="gramEnd"/>
      <w:r>
        <w:t xml:space="preserve"> Would you willing to do </w:t>
      </w:r>
      <w:proofErr w:type="gramStart"/>
      <w:r>
        <w:t>that ?</w:t>
      </w:r>
      <w:proofErr w:type="gramEnd"/>
      <w:r>
        <w:t xml:space="preserve"> </w:t>
      </w:r>
    </w:p>
    <w:p w:rsidR="00250416" w:rsidRDefault="00250416">
      <w:r>
        <w:t xml:space="preserve">T: </w:t>
      </w:r>
      <w:r w:rsidR="00585E65">
        <w:t xml:space="preserve">8~ </w:t>
      </w:r>
      <w:r>
        <w:t xml:space="preserve">Uh, you know well, i think, um, i would be willing to take on additional work loads, of course, to prove my my dedication and commitment, i i'd certainly be willing to showcase my work </w:t>
      </w:r>
      <w:proofErr w:type="spellStart"/>
      <w:r>
        <w:t>ethic.And</w:t>
      </w:r>
      <w:proofErr w:type="spellEnd"/>
      <w:r>
        <w:t xml:space="preserve"> you know, to not just, uh, ask for a raise blindly, but to truly show that, yeah, you, too, to show it to indicate that that this is, that </w:t>
      </w:r>
      <w:proofErr w:type="spellStart"/>
      <w:r>
        <w:t>i'm</w:t>
      </w:r>
      <w:proofErr w:type="spellEnd"/>
      <w:r>
        <w:t xml:space="preserve"> a worthwhile investment. </w:t>
      </w:r>
    </w:p>
    <w:p w:rsidR="00250416" w:rsidRDefault="00250416">
      <w:r>
        <w:lastRenderedPageBreak/>
        <w:t xml:space="preserve">A: </w:t>
      </w:r>
      <w:proofErr w:type="gramStart"/>
      <w:r>
        <w:t>So</w:t>
      </w:r>
      <w:proofErr w:type="gramEnd"/>
      <w:r>
        <w:t xml:space="preserve"> but </w:t>
      </w:r>
      <w:proofErr w:type="spellStart"/>
      <w:r>
        <w:t>i</w:t>
      </w:r>
      <w:proofErr w:type="spellEnd"/>
      <w:r>
        <w:t xml:space="preserve"> still need to say that i don't have the authority to give you the raise I need to contact with the upper management to, you know, to discuss if we can, give you a raise or not</w:t>
      </w:r>
    </w:p>
    <w:p w:rsidR="00AC13D6" w:rsidRDefault="00250416">
      <w:r>
        <w:t xml:space="preserve">T:  </w:t>
      </w:r>
      <w:r w:rsidR="00585E65">
        <w:t xml:space="preserve">7~ </w:t>
      </w:r>
      <w:bookmarkStart w:id="0" w:name="_GoBack"/>
      <w:bookmarkEnd w:id="0"/>
      <w:r>
        <w:t>Yeah, well, like i completely understand. Also, thank you for taking the time to talk to me about this.</w:t>
      </w:r>
    </w:p>
    <w:sectPr w:rsidR="00AC13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416"/>
    <w:rsid w:val="0029639D"/>
    <w:rsid w:val="00326F90"/>
    <w:rsid w:val="00585E65"/>
    <w:rsid w:val="007262EA"/>
    <w:rsid w:val="00AA1D8D"/>
    <w:rsid w:val="00AC13D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CE576"/>
  <w14:defaultImageDpi w14:val="300"/>
  <w15:docId w15:val="{6EADCCD4-2062-4430-9494-CA2931C2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CC0B6-D57C-410B-939B-BA857C90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2582</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2018-09-15T21:57:00Z</dcterms:created>
  <dcterms:modified xsi:type="dcterms:W3CDTF">2018-09-15T21:57:00Z</dcterms:modified>
  <cp:category/>
</cp:coreProperties>
</file>