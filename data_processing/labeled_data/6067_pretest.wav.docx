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8492A" w14:textId="77777777" w:rsidR="00FB5A60" w:rsidRDefault="00FB5A60">
      <w:r>
        <w:t>A: Hello, how’s it going?</w:t>
      </w:r>
    </w:p>
    <w:p w14:paraId="4E2BD255" w14:textId="23AE53AB" w:rsidR="00FB5A60" w:rsidRDefault="00FB5A60">
      <w:r>
        <w:t>T:</w:t>
      </w:r>
      <w:r w:rsidR="00BB1BC4">
        <w:t>1,3~</w:t>
      </w:r>
      <w:r>
        <w:t xml:space="preserve"> um, it's, good. Uh, i'm doing well, </w:t>
      </w:r>
      <w:proofErr w:type="spellStart"/>
      <w:r>
        <w:t>i</w:t>
      </w:r>
      <w:proofErr w:type="spellEnd"/>
      <w:r>
        <w:t xml:space="preserve"> just, uh, </w:t>
      </w:r>
      <w:proofErr w:type="spellStart"/>
      <w:r>
        <w:t>i</w:t>
      </w:r>
      <w:proofErr w:type="spellEnd"/>
      <w:r>
        <w:t xml:space="preserve"> wanted to talk to you about our group project. I don't think we’re at where we want to be, and maybe we can talk about how to fix that. </w:t>
      </w:r>
    </w:p>
    <w:p w14:paraId="0230ED4F" w14:textId="77777777" w:rsidR="00FB5A60" w:rsidRDefault="00FB5A60">
      <w:r>
        <w:t>A: What would you like me to do?</w:t>
      </w:r>
    </w:p>
    <w:p w14:paraId="2A0CAECA" w14:textId="599ADD8B" w:rsidR="00FB5A60" w:rsidRDefault="00FB5A60">
      <w:r>
        <w:t xml:space="preserve">T: </w:t>
      </w:r>
      <w:r w:rsidR="00BB1BC4">
        <w:t xml:space="preserve">3~ </w:t>
      </w:r>
      <w:r>
        <w:t xml:space="preserve">Um, yeah, it just feels like the group and i have a lot to do, and it would really </w:t>
      </w:r>
      <w:proofErr w:type="gramStart"/>
      <w:r>
        <w:t>help out</w:t>
      </w:r>
      <w:proofErr w:type="gramEnd"/>
      <w:r>
        <w:t xml:space="preserve">. A lot of you contributed some work, too. </w:t>
      </w:r>
    </w:p>
    <w:p w14:paraId="439A52FA" w14:textId="77777777" w:rsidR="00FB5A60" w:rsidRDefault="00FB5A60">
      <w:r>
        <w:t xml:space="preserve">A: I am kind of busy, so I can’t take anymore writing jobs, so I hope you can understand. </w:t>
      </w:r>
    </w:p>
    <w:p w14:paraId="126E1844" w14:textId="4421BE53" w:rsidR="00FB5A60" w:rsidRDefault="00FB5A60">
      <w:r>
        <w:t xml:space="preserve">T: </w:t>
      </w:r>
      <w:r w:rsidR="00BB1BC4">
        <w:t xml:space="preserve">2,3~ </w:t>
      </w:r>
      <w:r>
        <w:t xml:space="preserve">Yeah, we've, uh, we've noticed that you have been </w:t>
      </w:r>
      <w:proofErr w:type="gramStart"/>
      <w:r>
        <w:t>pretty busy</w:t>
      </w:r>
      <w:proofErr w:type="gramEnd"/>
      <w:r>
        <w:t xml:space="preserve"> and that you haven’t been able to do some of the writing. I think we really need some help and that you would be able to help us out a lot since you’re a senior and probably know more about this than we do.</w:t>
      </w:r>
    </w:p>
    <w:p w14:paraId="24A59B35" w14:textId="77777777" w:rsidR="00FB5A60" w:rsidRDefault="00FB5A60">
      <w:r>
        <w:t>A: Maybe I can share notes with you? We could also create a schedule.</w:t>
      </w:r>
    </w:p>
    <w:p w14:paraId="00400411" w14:textId="5551B746" w:rsidR="00FB5A60" w:rsidRDefault="00FB5A60">
      <w:r>
        <w:t xml:space="preserve">T: </w:t>
      </w:r>
      <w:r w:rsidR="00BB1BC4">
        <w:t xml:space="preserve">3~ </w:t>
      </w:r>
      <w:bookmarkStart w:id="0" w:name="_GoBack"/>
      <w:bookmarkEnd w:id="0"/>
      <w:r>
        <w:t xml:space="preserve">Uh, yeah, </w:t>
      </w:r>
      <w:proofErr w:type="spellStart"/>
      <w:r>
        <w:t>i</w:t>
      </w:r>
      <w:proofErr w:type="spellEnd"/>
      <w:r>
        <w:t xml:space="preserve"> think, uh, you're inside notes would help a lot. Way should stay, keep communication, but, like, so far, you've been missing some of the meetings So i just want to make sure you come to that So we're all on the same page. </w:t>
      </w:r>
    </w:p>
    <w:p w14:paraId="32E8C26A" w14:textId="77777777" w:rsidR="00FB5A60" w:rsidRDefault="00FB5A60">
      <w:r>
        <w:t>A: I haven’t been able to show up, the last few weeks, if I can’t show up an I work on it on Google Docs</w:t>
      </w:r>
    </w:p>
    <w:p w14:paraId="267725DE" w14:textId="69952F4F" w:rsidR="00FB5A60" w:rsidRDefault="00FB5A60">
      <w:r>
        <w:t xml:space="preserve">T: </w:t>
      </w:r>
      <w:r w:rsidR="00BB1BC4">
        <w:t xml:space="preserve">7~ </w:t>
      </w:r>
      <w:r>
        <w:t xml:space="preserve">That would help us a lot. </w:t>
      </w:r>
    </w:p>
    <w:p w14:paraId="43F470D8" w14:textId="77777777" w:rsidR="00397215" w:rsidRDefault="00FB5A60">
      <w:r>
        <w:t xml:space="preserve">A: Great. </w:t>
      </w:r>
    </w:p>
    <w:sectPr w:rsidR="003972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97215"/>
    <w:rsid w:val="00AA1D8D"/>
    <w:rsid w:val="00B47730"/>
    <w:rsid w:val="00BB1BC4"/>
    <w:rsid w:val="00CB0664"/>
    <w:rsid w:val="00FB5A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8C51BE"/>
  <w14:defaultImageDpi w14:val="300"/>
  <w15:docId w15:val="{29039CCF-AFC6-4B05-9FD3-6873E2C2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F121ED-6FE7-4EFD-92F1-C94CC566A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Michael Yang</cp:lastModifiedBy>
  <cp:revision>3</cp:revision>
  <dcterms:created xsi:type="dcterms:W3CDTF">2018-08-21T19:43:00Z</dcterms:created>
  <dcterms:modified xsi:type="dcterms:W3CDTF">2018-09-20T15:26:00Z</dcterms:modified>
  <cp:category/>
</cp:coreProperties>
</file>