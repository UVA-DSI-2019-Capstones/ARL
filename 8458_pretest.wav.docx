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992" w:rsidRDefault="00870992">
      <w:r>
        <w:t>A: Hi</w:t>
      </w:r>
    </w:p>
    <w:p w:rsidR="00870992" w:rsidRDefault="00870992">
      <w:r>
        <w:t xml:space="preserve">T: </w:t>
      </w:r>
      <w:r w:rsidR="001A550F">
        <w:t xml:space="preserve">1~ </w:t>
      </w:r>
      <w:r>
        <w:t>Hi</w:t>
      </w:r>
    </w:p>
    <w:p w:rsidR="00870992" w:rsidRDefault="00870992">
      <w:r>
        <w:t>A: How are you?</w:t>
      </w:r>
    </w:p>
    <w:p w:rsidR="00870992" w:rsidRDefault="00870992">
      <w:r>
        <w:t xml:space="preserve">T: </w:t>
      </w:r>
      <w:r w:rsidR="001A550F">
        <w:t xml:space="preserve">1~ </w:t>
      </w:r>
      <w:r>
        <w:t xml:space="preserve">I’m doing well, how about </w:t>
      </w:r>
      <w:proofErr w:type="gramStart"/>
      <w:r>
        <w:t>yourself ?</w:t>
      </w:r>
      <w:proofErr w:type="gramEnd"/>
      <w:r>
        <w:t xml:space="preserve"> </w:t>
      </w:r>
    </w:p>
    <w:p w:rsidR="00870992" w:rsidRDefault="00870992">
      <w:r>
        <w:t xml:space="preserve">A: I’m pretty busy. </w:t>
      </w:r>
    </w:p>
    <w:p w:rsidR="00870992" w:rsidRDefault="00870992" w:rsidP="00870992">
      <w:r>
        <w:t xml:space="preserve">T: </w:t>
      </w:r>
      <w:r w:rsidR="008C07D2">
        <w:t xml:space="preserve">2~ </w:t>
      </w:r>
      <w:r>
        <w:t xml:space="preserve">Yeah, no, </w:t>
      </w:r>
      <w:proofErr w:type="spellStart"/>
      <w:r>
        <w:t>i</w:t>
      </w:r>
      <w:proofErr w:type="spellEnd"/>
      <w:r>
        <w:t xml:space="preserve"> mean, yeah, that makes a lot of sense. The reason that i actually want to meet with you. I was just about this project. I </w:t>
      </w:r>
      <w:proofErr w:type="spellStart"/>
      <w:r>
        <w:t>i</w:t>
      </w:r>
      <w:proofErr w:type="spellEnd"/>
      <w:r>
        <w:t xml:space="preserve"> noticed that, I think that there's a little bit of miscommunication between what we both expected each other as far as the project goes. </w:t>
      </w:r>
    </w:p>
    <w:p w:rsidR="00870992" w:rsidRDefault="00870992" w:rsidP="00870992">
      <w:r>
        <w:t xml:space="preserve">A: Could you please explain. </w:t>
      </w:r>
    </w:p>
    <w:p w:rsidR="00870992" w:rsidRDefault="00870992" w:rsidP="00870992">
      <w:r>
        <w:t xml:space="preserve">T: </w:t>
      </w:r>
      <w:r w:rsidR="008C07D2">
        <w:t>2</w:t>
      </w:r>
      <w:proofErr w:type="gramStart"/>
      <w:r w:rsidR="008C07D2">
        <w:t xml:space="preserve">~ </w:t>
      </w:r>
      <w:r>
        <w:t xml:space="preserve"> Yeah</w:t>
      </w:r>
      <w:proofErr w:type="gramEnd"/>
      <w:r>
        <w:t xml:space="preserve">, yeah. So i think that just you obviously were assigned group team leader, and </w:t>
      </w:r>
      <w:proofErr w:type="spellStart"/>
      <w:r>
        <w:t>i</w:t>
      </w:r>
      <w:proofErr w:type="spellEnd"/>
      <w:r>
        <w:t xml:space="preserve"> think that as that just </w:t>
      </w:r>
      <w:proofErr w:type="spellStart"/>
      <w:r>
        <w:t>i</w:t>
      </w:r>
      <w:proofErr w:type="spellEnd"/>
      <w:r>
        <w:t xml:space="preserve"> think that with some of the other members, just kind of being on your phone and just kind of acting, you know, a little withdrawn from the situation. I think that that's kind of set the example, and i think that's kind of the direction it's going. And, i mean, it makes total sense. You're busy, you know, you have a lot to look forward to in your future, and </w:t>
      </w:r>
      <w:proofErr w:type="spellStart"/>
      <w:r>
        <w:t>i</w:t>
      </w:r>
      <w:proofErr w:type="spellEnd"/>
      <w:r>
        <w:t xml:space="preserve"> mean, it makes sense. But i just think that when we're there, if we just decide to be there, i think that we could really rally</w:t>
      </w:r>
    </w:p>
    <w:p w:rsidR="00870992" w:rsidRDefault="00870992" w:rsidP="00870992">
      <w:r>
        <w:t>A: So I should put more effort into the project?</w:t>
      </w:r>
    </w:p>
    <w:p w:rsidR="00870992" w:rsidRDefault="00870992" w:rsidP="00870992">
      <w:r>
        <w:t xml:space="preserve">T: </w:t>
      </w:r>
      <w:r w:rsidR="00ED7424">
        <w:t xml:space="preserve">2~ </w:t>
      </w:r>
      <w:bookmarkStart w:id="0" w:name="_GoBack"/>
      <w:bookmarkEnd w:id="0"/>
      <w:r>
        <w:t xml:space="preserve">I'm just saying that when we're there, we were just there, and we just are able to kind of divvy up the work and kind of come to what we expect from each other. I think that it would make it a lot </w:t>
      </w:r>
      <w:proofErr w:type="gramStart"/>
      <w:r>
        <w:t>more clear</w:t>
      </w:r>
      <w:proofErr w:type="gramEnd"/>
      <w:r>
        <w:t>.  And I think that just one thing that i expect, just with any group that i work with, is that when people are their they're actually their they're actually playing attention</w:t>
      </w:r>
    </w:p>
    <w:p w:rsidR="00870992" w:rsidRDefault="00870992" w:rsidP="00870992">
      <w:r>
        <w:t xml:space="preserve">A: I haven’t been able to meet with you guys in the last few weeks. Maybe you could assign me some tasks. I don’t think I can type all the words, but I can share notes and propose guidelines. </w:t>
      </w:r>
    </w:p>
    <w:p w:rsidR="00870992" w:rsidRDefault="00870992" w:rsidP="00870992">
      <w:r>
        <w:t xml:space="preserve">T: </w:t>
      </w:r>
      <w:r w:rsidR="00ED7424">
        <w:t xml:space="preserve">4~ </w:t>
      </w:r>
      <w:r>
        <w:t xml:space="preserve">Yeah, no, </w:t>
      </w:r>
      <w:proofErr w:type="spellStart"/>
      <w:r>
        <w:t>i</w:t>
      </w:r>
      <w:proofErr w:type="spellEnd"/>
      <w:r>
        <w:t xml:space="preserve"> get what you're saying about not wanting to type just because, you know, obviously, group member, you have a lot to oversee. And so i think that if we just, they kind of divvy that up. Because if you're giving us your guidelines in your notes, then you know it just is semantics putting it on paper. </w:t>
      </w:r>
    </w:p>
    <w:p w:rsidR="00870992" w:rsidRDefault="00870992" w:rsidP="00870992">
      <w:r>
        <w:t xml:space="preserve">A: I prefer to work on my own. I want less meetings. </w:t>
      </w:r>
    </w:p>
    <w:p w:rsidR="00870992" w:rsidRDefault="00870992" w:rsidP="00870992">
      <w:r>
        <w:t xml:space="preserve">T: </w:t>
      </w:r>
      <w:r w:rsidR="00ED7424">
        <w:t xml:space="preserve">5~ </w:t>
      </w:r>
      <w:proofErr w:type="spellStart"/>
      <w:r>
        <w:t>i</w:t>
      </w:r>
      <w:proofErr w:type="spellEnd"/>
      <w:r>
        <w:t xml:space="preserve"> get what you're saying. So you're saying, you know, group meetings, just assign it out. Then we'll just come together at the end, you know, last minute check, read over it. </w:t>
      </w:r>
    </w:p>
    <w:p w:rsidR="00870992" w:rsidRDefault="00870992" w:rsidP="00870992">
      <w:r>
        <w:t xml:space="preserve">A: I can be the link between the group and the advisor. </w:t>
      </w:r>
    </w:p>
    <w:p w:rsidR="00870992" w:rsidRDefault="00870992" w:rsidP="00870992">
      <w:r>
        <w:lastRenderedPageBreak/>
        <w:t xml:space="preserve">T: </w:t>
      </w:r>
      <w:r w:rsidR="00ED7424">
        <w:t xml:space="preserve">4~ </w:t>
      </w:r>
      <w:r>
        <w:t xml:space="preserve">that would be big time, just kind of understanding what he expects from a group project. That's, really, you know, definitely valuable. And i think that just the only doing issue that I had. I just wasn't sure if your level of engagement was kind of turning the group into this. But </w:t>
      </w:r>
      <w:proofErr w:type="spellStart"/>
      <w:r>
        <w:t>i</w:t>
      </w:r>
      <w:proofErr w:type="spellEnd"/>
      <w:r>
        <w:t xml:space="preserve"> mean, it makes sense. If you say you're fine, just an off line type of guy. </w:t>
      </w:r>
    </w:p>
    <w:p w:rsidR="00870992" w:rsidRDefault="00870992" w:rsidP="00870992">
      <w:r>
        <w:t>A: I can just show up and show my progress.</w:t>
      </w:r>
    </w:p>
    <w:p w:rsidR="00900205" w:rsidRDefault="00870992" w:rsidP="00870992">
      <w:r>
        <w:t xml:space="preserve">T: </w:t>
      </w:r>
      <w:r w:rsidR="00ED7424">
        <w:t xml:space="preserve">5~ </w:t>
      </w:r>
      <w:r>
        <w:t xml:space="preserve">yeah, no, </w:t>
      </w:r>
      <w:proofErr w:type="spellStart"/>
      <w:r>
        <w:t>i</w:t>
      </w:r>
      <w:proofErr w:type="spellEnd"/>
      <w:r>
        <w:t xml:space="preserve"> think that that would be awesome. I’d say were on the same page as far as that goes?</w:t>
      </w:r>
    </w:p>
    <w:sectPr w:rsidR="009002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zNjawMDMzsDSyNDdU0lEKTi0uzszPAykwrAUAP3350CwAAAA="/>
  </w:docVars>
  <w:rsids>
    <w:rsidRoot w:val="00B47730"/>
    <w:rsid w:val="00034616"/>
    <w:rsid w:val="0006063C"/>
    <w:rsid w:val="0015074B"/>
    <w:rsid w:val="001A550F"/>
    <w:rsid w:val="0029639D"/>
    <w:rsid w:val="00326F90"/>
    <w:rsid w:val="00870992"/>
    <w:rsid w:val="008C07D2"/>
    <w:rsid w:val="00900205"/>
    <w:rsid w:val="00AA1D8D"/>
    <w:rsid w:val="00B47730"/>
    <w:rsid w:val="00CB0664"/>
    <w:rsid w:val="00ED74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08A1CCE-E77D-45D2-B872-51EBFB09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0CA4C-83E2-46E1-9A55-E8F8BCC1E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413</Words>
  <Characters>2360</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2768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Vaibhav Sharma</cp:lastModifiedBy>
  <cp:revision>5</cp:revision>
  <dcterms:created xsi:type="dcterms:W3CDTF">2018-08-22T21:49:00Z</dcterms:created>
  <dcterms:modified xsi:type="dcterms:W3CDTF">2018-09-17T04:51:00Z</dcterms:modified>
  <cp:category/>
</cp:coreProperties>
</file>