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517" w:rsidRDefault="00682517">
      <w:r>
        <w:t xml:space="preserve">A: Why did you want to meet with me today, is there a problem relating to your work? </w:t>
      </w:r>
    </w:p>
    <w:p w:rsidR="00682517" w:rsidRDefault="00682517">
      <w:r>
        <w:t>T:</w:t>
      </w:r>
      <w:r w:rsidR="00877014">
        <w:t xml:space="preserve"> 1~</w:t>
      </w:r>
      <w:r>
        <w:t xml:space="preserve">  No, i actually wanted to discuss. I was hoping to have a conversation with you about potentially increasing my salary.</w:t>
      </w:r>
    </w:p>
    <w:p w:rsidR="00682517" w:rsidRDefault="00682517">
      <w:r>
        <w:t xml:space="preserve">A:  Okay but  why do you want an increase in salary at this time. </w:t>
      </w:r>
    </w:p>
    <w:p w:rsidR="00682517" w:rsidRDefault="00682517">
      <w:r>
        <w:t xml:space="preserve">T: </w:t>
      </w:r>
      <w:r w:rsidR="00EC0DCA">
        <w:t xml:space="preserve">3~ </w:t>
      </w:r>
      <w:r>
        <w:t>Um, i have done a lot of good things. Led many projects, brought in a lot of business for the company, and have taken on a lot o of extra work that has not been assigned to me.</w:t>
      </w:r>
    </w:p>
    <w:p w:rsidR="00682517" w:rsidRDefault="00682517">
      <w:r>
        <w:t xml:space="preserve">A: Yes, i believe you did a great job. I have to say, there are many other people working hard, and this is a complicated process. </w:t>
      </w:r>
    </w:p>
    <w:p w:rsidR="00682517" w:rsidRDefault="00682517">
      <w:r>
        <w:t xml:space="preserve">T: </w:t>
      </w:r>
      <w:r w:rsidR="00705F36">
        <w:t xml:space="preserve">3~ </w:t>
      </w:r>
      <w:r>
        <w:t xml:space="preserve">no it's, fine. There, you're going to show from all the work that i've been doing over the past couple months. You can ask anyone the office, including upper management about my work. I think that you would find that i work hard. Or that I have good, good work ethic. </w:t>
      </w:r>
    </w:p>
    <w:p w:rsidR="00682517" w:rsidRDefault="00682517">
      <w:r>
        <w:t>A: I believe that you work hard, but it may take a few months, can you wait that long.</w:t>
      </w:r>
    </w:p>
    <w:p w:rsidR="00682517" w:rsidRDefault="00682517">
      <w:r>
        <w:t xml:space="preserve">T: </w:t>
      </w:r>
      <w:r w:rsidR="00D03294">
        <w:t xml:space="preserve">4~ </w:t>
      </w:r>
      <w:r>
        <w:t xml:space="preserve">Yeah. So whatever works around your schedule. </w:t>
      </w:r>
    </w:p>
    <w:p w:rsidR="00682517" w:rsidRDefault="00682517">
      <w:r>
        <w:t>A: If we cannot increase your salary in the end, will you consider moving to another company?</w:t>
      </w:r>
    </w:p>
    <w:p w:rsidR="00682517" w:rsidRDefault="00682517">
      <w:r>
        <w:t xml:space="preserve">T: </w:t>
      </w:r>
      <w:r w:rsidR="00C551F6">
        <w:t xml:space="preserve">6~ </w:t>
      </w:r>
      <w:r>
        <w:t xml:space="preserve">I might have to start looking for another job at that point. </w:t>
      </w:r>
    </w:p>
    <w:p w:rsidR="000563F0" w:rsidRDefault="00682517">
      <w:r>
        <w:t xml:space="preserve">A: I enjoy working with you and our company has a promising future, and I hope we can still work with you if the salary increase does not do through. </w:t>
      </w:r>
    </w:p>
    <w:p w:rsidR="00682517" w:rsidRDefault="00682517">
      <w:r>
        <w:t xml:space="preserve">T: </w:t>
      </w:r>
      <w:r w:rsidR="004F4CAC">
        <w:t xml:space="preserve">7~ </w:t>
      </w:r>
      <w:bookmarkStart w:id="0" w:name="_GoBack"/>
      <w:bookmarkEnd w:id="0"/>
      <w:r>
        <w:t xml:space="preserve">Thank you for saying that, and thank you for your time. </w:t>
      </w:r>
    </w:p>
    <w:sectPr w:rsidR="006825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63F0"/>
    <w:rsid w:val="0006063C"/>
    <w:rsid w:val="0015074B"/>
    <w:rsid w:val="0029639D"/>
    <w:rsid w:val="00326F90"/>
    <w:rsid w:val="004F4CAC"/>
    <w:rsid w:val="00682517"/>
    <w:rsid w:val="00705F36"/>
    <w:rsid w:val="00877014"/>
    <w:rsid w:val="00AA1D8D"/>
    <w:rsid w:val="00B47730"/>
    <w:rsid w:val="00C551F6"/>
    <w:rsid w:val="00CB0664"/>
    <w:rsid w:val="00D03294"/>
    <w:rsid w:val="00EC0D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2E5F8"/>
  <w14:defaultImageDpi w14:val="300"/>
  <w15:docId w15:val="{92923C18-BEAC-40B3-805F-D9991D43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658866-C89F-1142-AF54-CFDF5C1DD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9</cp:revision>
  <dcterms:created xsi:type="dcterms:W3CDTF">2018-08-20T21:28:00Z</dcterms:created>
  <dcterms:modified xsi:type="dcterms:W3CDTF">2018-09-16T22:29:00Z</dcterms:modified>
  <cp:category/>
</cp:coreProperties>
</file>