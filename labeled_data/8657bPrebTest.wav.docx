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4A7" w:rsidRDefault="00A254A7">
      <w:r>
        <w:t>A: Hi, how’s it going?</w:t>
      </w:r>
    </w:p>
    <w:p w:rsidR="00A254A7" w:rsidRDefault="00A254A7">
      <w:r>
        <w:t xml:space="preserve">T: </w:t>
      </w:r>
      <w:r w:rsidR="00DE3C4E">
        <w:t xml:space="preserve">1~ </w:t>
      </w:r>
      <w:r>
        <w:t>I’m doing well how are you?</w:t>
      </w:r>
    </w:p>
    <w:p w:rsidR="00A254A7" w:rsidRDefault="00A254A7">
      <w:r>
        <w:t>A: I’m fine, what did you want to discuss today? it sounded important.</w:t>
      </w:r>
    </w:p>
    <w:p w:rsidR="00A254A7" w:rsidRDefault="00A254A7">
      <w:r>
        <w:t xml:space="preserve">T: </w:t>
      </w:r>
      <w:r w:rsidR="005904E0">
        <w:t xml:space="preserve">3~ </w:t>
      </w:r>
      <w:r>
        <w:t xml:space="preserve">so i'm doing well, but i'm i wanted to discuss with you about the project that way have to accomplish. I feel like maybe if you put in a little bit more work, we could get it done quicker. </w:t>
      </w:r>
    </w:p>
    <w:p w:rsidR="00A254A7" w:rsidRDefault="00A254A7">
      <w:r>
        <w:t xml:space="preserve">A: I am going to graduate soon and I need to apply for a new school, so I don’t have enough time. </w:t>
      </w:r>
    </w:p>
    <w:p w:rsidR="00A254A7" w:rsidRDefault="00A254A7" w:rsidP="00A254A7">
      <w:r>
        <w:t xml:space="preserve">T: </w:t>
      </w:r>
      <w:r w:rsidR="005904E0">
        <w:t xml:space="preserve">6~ </w:t>
      </w:r>
      <w:r>
        <w:t xml:space="preserve">Yeah, well, in order to graduate, you've got a complete this assignment. Life will be just easier if we both work together and we got all the work done in time and you have enough time to accomplish your application as well. </w:t>
      </w:r>
    </w:p>
    <w:p w:rsidR="00A254A7" w:rsidRDefault="00A254A7" w:rsidP="00A254A7">
      <w:r>
        <w:t xml:space="preserve">A: I can understand that this is an import project, but I don’t need to get a really high score. </w:t>
      </w:r>
    </w:p>
    <w:p w:rsidR="00A254A7" w:rsidRDefault="00A254A7" w:rsidP="00A254A7">
      <w:r>
        <w:t xml:space="preserve">T: </w:t>
      </w:r>
      <w:r w:rsidR="00854D37">
        <w:t xml:space="preserve">2~ </w:t>
      </w:r>
      <w:r>
        <w:t xml:space="preserve">So do you know when we can possibly, like, set up a time where we can work together somewhere, like in the library or at home? </w:t>
      </w:r>
    </w:p>
    <w:p w:rsidR="00A254A7" w:rsidRDefault="00A254A7" w:rsidP="00A254A7">
      <w:r>
        <w:t xml:space="preserve">A: I may not be able to attend every meeting. </w:t>
      </w:r>
    </w:p>
    <w:p w:rsidR="00A254A7" w:rsidRDefault="00A254A7" w:rsidP="00A254A7">
      <w:r>
        <w:t xml:space="preserve">T: </w:t>
      </w:r>
      <w:r w:rsidR="00854D37">
        <w:t xml:space="preserve">3~ </w:t>
      </w:r>
      <w:r>
        <w:t>Is it possible for you to set up any time out of your week just dedicated to this project, just like you in a couple hours would help go a long way, because the other team members are putting a lot of work, and we'd like to see that out of you as well.</w:t>
      </w:r>
    </w:p>
    <w:p w:rsidR="00A254A7" w:rsidRDefault="00A254A7" w:rsidP="00A254A7">
      <w:r>
        <w:t xml:space="preserve">A: I can give you advice and review the project for you maybe because my time is limited. </w:t>
      </w:r>
    </w:p>
    <w:p w:rsidR="00A254A7" w:rsidRDefault="00A254A7" w:rsidP="00A254A7">
      <w:r>
        <w:t xml:space="preserve">T: </w:t>
      </w:r>
      <w:r w:rsidR="00854D37">
        <w:t xml:space="preserve">4~ </w:t>
      </w:r>
      <w:r>
        <w:t xml:space="preserve">I feel like that wouldn't be fair to to me and the other group members, because we put a lot of work for it. I don’t think just a review would be enough effort on your part. </w:t>
      </w:r>
    </w:p>
    <w:p w:rsidR="00A254A7" w:rsidRDefault="00A254A7" w:rsidP="00A254A7">
      <w:r>
        <w:t>A: So what do you think would be a fair assignment or job?</w:t>
      </w:r>
    </w:p>
    <w:p w:rsidR="00A254A7" w:rsidRDefault="00A254A7" w:rsidP="00A254A7">
      <w:r>
        <w:t xml:space="preserve">T:, </w:t>
      </w:r>
      <w:r w:rsidR="00854D37">
        <w:t>2~</w:t>
      </w:r>
      <w:r>
        <w:t>i think we can assign you just say, a smaller segment of the project, but at least like having your input on one part of the project would be of great help to us.</w:t>
      </w:r>
    </w:p>
    <w:p w:rsidR="00A254A7" w:rsidRDefault="00A254A7" w:rsidP="00A254A7">
      <w:r>
        <w:t xml:space="preserve">A: Okay, so you will just assign me a smaller section? </w:t>
      </w:r>
    </w:p>
    <w:p w:rsidR="00A254A7" w:rsidRDefault="00A254A7" w:rsidP="00A254A7">
      <w:r>
        <w:t xml:space="preserve">T: </w:t>
      </w:r>
      <w:r w:rsidR="007F01EB">
        <w:t xml:space="preserve">3~ </w:t>
      </w:r>
      <w:r>
        <w:t>Yeah a smaller section.</w:t>
      </w:r>
    </w:p>
    <w:p w:rsidR="00F20F3A" w:rsidRDefault="00A254A7" w:rsidP="00A254A7">
      <w:r>
        <w:t>A:  How about be the leader of the project, and assign jobs? I can do my part.</w:t>
      </w:r>
    </w:p>
    <w:p w:rsidR="00A254A7" w:rsidRDefault="00A254A7" w:rsidP="00A254A7">
      <w:r>
        <w:t xml:space="preserve">T: </w:t>
      </w:r>
      <w:r w:rsidR="0088615B">
        <w:t>8</w:t>
      </w:r>
      <w:bookmarkStart w:id="0" w:name="_GoBack"/>
      <w:bookmarkEnd w:id="0"/>
      <w:r w:rsidR="007F01EB">
        <w:t xml:space="preserve">~ </w:t>
      </w:r>
      <w:r>
        <w:t xml:space="preserve">That sounds good. </w:t>
      </w:r>
    </w:p>
    <w:sectPr w:rsidR="00A254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zNjE0NLUAQgMjSyUdpeDU4uLM/DyQAsNaAIpnYjAsAAAA"/>
  </w:docVars>
  <w:rsids>
    <w:rsidRoot w:val="00B47730"/>
    <w:rsid w:val="00034616"/>
    <w:rsid w:val="0006063C"/>
    <w:rsid w:val="0015074B"/>
    <w:rsid w:val="0029639D"/>
    <w:rsid w:val="00326F90"/>
    <w:rsid w:val="005904E0"/>
    <w:rsid w:val="007F01EB"/>
    <w:rsid w:val="00835932"/>
    <w:rsid w:val="00854D37"/>
    <w:rsid w:val="0088615B"/>
    <w:rsid w:val="00A254A7"/>
    <w:rsid w:val="00AA1D8D"/>
    <w:rsid w:val="00B47730"/>
    <w:rsid w:val="00CB0664"/>
    <w:rsid w:val="00DE3C4E"/>
    <w:rsid w:val="00F20F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206C56-A576-411E-8CAE-8C28A36D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49664-7B07-42FF-8013-392B4BD14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281</Words>
  <Characters>1602</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Vaibhav Sharma</cp:lastModifiedBy>
  <cp:revision>8</cp:revision>
  <dcterms:created xsi:type="dcterms:W3CDTF">2018-08-22T22:02:00Z</dcterms:created>
  <dcterms:modified xsi:type="dcterms:W3CDTF">2018-09-17T05:07:00Z</dcterms:modified>
  <cp:category/>
</cp:coreProperties>
</file>