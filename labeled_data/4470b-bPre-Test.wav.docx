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440" w:rsidRDefault="00185440">
      <w:r>
        <w:t>A: What did you want to talk to me about today, is it important?</w:t>
      </w:r>
    </w:p>
    <w:p w:rsidR="00185440" w:rsidRDefault="00185440">
      <w:r>
        <w:t xml:space="preserve">T: </w:t>
      </w:r>
      <w:r w:rsidR="006E027B">
        <w:t xml:space="preserve">1~ </w:t>
      </w:r>
      <w:r>
        <w:t>yeah i just wanted to talk to you a little bit about how our group projects going because i feel like we're not where we need to be right now and i was wondering if you could have a conversation about that</w:t>
      </w:r>
    </w:p>
    <w:p w:rsidR="00185440" w:rsidRDefault="00185440">
      <w:r>
        <w:t xml:space="preserve">A: What do you want to discuss? </w:t>
      </w:r>
    </w:p>
    <w:p w:rsidR="00185440" w:rsidRDefault="00185440">
      <w:r>
        <w:t>T:</w:t>
      </w:r>
      <w:r w:rsidR="002279C2">
        <w:t xml:space="preserve"> 2,3~</w:t>
      </w:r>
      <w:r>
        <w:t xml:space="preserve"> myself and the other group members have known noticed that you haven't been as involved lately with the group and we were just thinking that since you are the senior and the other ones of us are a little bit more of the younger grades were wondering if we could use your expertise for the project to really help us guide and get where we need to be going </w:t>
      </w:r>
    </w:p>
    <w:p w:rsidR="00185440" w:rsidRDefault="00185440">
      <w:r>
        <w:t xml:space="preserve">A: I have worked hard and I have a lot of experience, but I am busy because I am applying to grad school, so I do not have much time. </w:t>
      </w:r>
    </w:p>
    <w:p w:rsidR="00185440" w:rsidRDefault="00185440">
      <w:r>
        <w:t xml:space="preserve">T: </w:t>
      </w:r>
      <w:r w:rsidR="00017F9F">
        <w:t xml:space="preserve">2,3~ </w:t>
      </w:r>
      <w:r>
        <w:t xml:space="preserve">yeah i understand it must be really busy time for you i know graduation is coming up and that's very stressful but i think the least that we could ask right now is that the time that you do come to the projects if you could just give us your undivided attention during that time instead of maybe using your phone or something. </w:t>
      </w:r>
    </w:p>
    <w:p w:rsidR="00185440" w:rsidRDefault="00185440">
      <w:r>
        <w:t xml:space="preserve">A: I cannot guarantee I will be able to be in the meetings all the time, but I can communicate by phone. </w:t>
      </w:r>
    </w:p>
    <w:p w:rsidR="00185440" w:rsidRDefault="00185440">
      <w:r>
        <w:t>T:</w:t>
      </w:r>
      <w:r w:rsidR="00330411">
        <w:t xml:space="preserve"> </w:t>
      </w:r>
      <w:r>
        <w:t xml:space="preserve"> so you're saying that you would be available by phone if we need you for outside of the group time that we meet for, </w:t>
      </w:r>
    </w:p>
    <w:p w:rsidR="00185440" w:rsidRDefault="00185440">
      <w:r>
        <w:t xml:space="preserve">A: uh, yeah, i think we can. But if you cannot contact me, you can email me a list of the things you want me to do </w:t>
      </w:r>
    </w:p>
    <w:p w:rsidR="00185440" w:rsidRDefault="00185440">
      <w:r>
        <w:t xml:space="preserve">T: </w:t>
      </w:r>
      <w:r w:rsidR="00330411">
        <w:t xml:space="preserve">~3,4 </w:t>
      </w:r>
      <w:r>
        <w:t xml:space="preserve">Yeah, i know it's, just like a lot of work that we're all dealing with. And we just wanted to kind of make sure, first of all, that we're all distributing the work evenly, but also that we can count on you for you to help us as the team leader in this project. </w:t>
      </w:r>
    </w:p>
    <w:p w:rsidR="00185440" w:rsidRDefault="00185440">
      <w:r>
        <w:t xml:space="preserve">A: I know you want to do well in the courses, but I have done quite well, so it is not that important for me to do really well. But I may not be able to take an equal amount of work. </w:t>
      </w:r>
    </w:p>
    <w:p w:rsidR="00185440" w:rsidRDefault="00185440">
      <w:r>
        <w:t>T:</w:t>
      </w:r>
      <w:r w:rsidR="007123BD">
        <w:t xml:space="preserve"> 3,4~</w:t>
      </w:r>
      <w:bookmarkStart w:id="0" w:name="_GoBack"/>
      <w:bookmarkEnd w:id="0"/>
      <w:r>
        <w:t xml:space="preserve"> I think as long as i see where, what you're saying that you can't take the same amount of work. But this project is really important to all of us. And i know you understand that. But we would really appreciate if you, if you did, like, give it your all even if you take a smaller chunk of the work, if you could give that your attention</w:t>
      </w:r>
    </w:p>
    <w:p w:rsidR="00E41A52" w:rsidRDefault="00185440">
      <w:r>
        <w:t>A: sure, we can discuss about that.</w:t>
      </w:r>
    </w:p>
    <w:sectPr w:rsidR="00E41A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F9F"/>
    <w:rsid w:val="00034616"/>
    <w:rsid w:val="0006063C"/>
    <w:rsid w:val="0015074B"/>
    <w:rsid w:val="00185440"/>
    <w:rsid w:val="002279C2"/>
    <w:rsid w:val="0029639D"/>
    <w:rsid w:val="00326F90"/>
    <w:rsid w:val="00330411"/>
    <w:rsid w:val="006E027B"/>
    <w:rsid w:val="007123BD"/>
    <w:rsid w:val="008022A8"/>
    <w:rsid w:val="00AA1D8D"/>
    <w:rsid w:val="00B47730"/>
    <w:rsid w:val="00CB0664"/>
    <w:rsid w:val="00E41A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29678"/>
  <w14:defaultImageDpi w14:val="300"/>
  <w15:docId w15:val="{9AA1BB72-C7BE-439A-9E1D-215305A3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C6FBE-B35B-BD43-B76E-B580C6D1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346</Words>
  <Characters>1978</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Shpringer</cp:lastModifiedBy>
  <cp:revision>9</cp:revision>
  <dcterms:created xsi:type="dcterms:W3CDTF">2018-08-20T19:47:00Z</dcterms:created>
  <dcterms:modified xsi:type="dcterms:W3CDTF">2018-09-16T23:03:00Z</dcterms:modified>
  <cp:category/>
</cp:coreProperties>
</file>