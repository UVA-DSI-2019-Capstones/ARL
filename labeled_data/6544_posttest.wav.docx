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ADFEA" w14:textId="77777777" w:rsidR="00B26771" w:rsidRDefault="00B26771">
      <w:r>
        <w:t>A: Come on in, what do you want to talk to me about today?</w:t>
      </w:r>
    </w:p>
    <w:p w14:paraId="030CF20C" w14:textId="0C09E764" w:rsidR="00B26771" w:rsidRDefault="00B26771">
      <w:r>
        <w:t xml:space="preserve">T:  </w:t>
      </w:r>
      <w:r w:rsidR="00DB5464">
        <w:t xml:space="preserve">1, 3~ </w:t>
      </w:r>
      <w:proofErr w:type="spellStart"/>
      <w:r>
        <w:t>i</w:t>
      </w:r>
      <w:proofErr w:type="spellEnd"/>
      <w:r>
        <w:t xml:space="preserve"> </w:t>
      </w:r>
      <w:proofErr w:type="gramStart"/>
      <w:r>
        <w:t>actually wanted</w:t>
      </w:r>
      <w:proofErr w:type="gramEnd"/>
      <w:r>
        <w:t xml:space="preserve"> to discuss something with you. I was hoping to have an open conversation with you about potentially increasing my salary. </w:t>
      </w:r>
    </w:p>
    <w:p w14:paraId="22AE6844" w14:textId="77777777" w:rsidR="00B26771" w:rsidRDefault="00B26771">
      <w:r>
        <w:t>A: Why do you think that you should receive a raise?</w:t>
      </w:r>
    </w:p>
    <w:p w14:paraId="17E2AB23" w14:textId="4B4960C3" w:rsidR="00B26771" w:rsidRDefault="00B26771">
      <w:r>
        <w:t xml:space="preserve">T: </w:t>
      </w:r>
      <w:r w:rsidR="00DB5464">
        <w:t xml:space="preserve">4~ </w:t>
      </w:r>
      <w:r>
        <w:t xml:space="preserve">done a lot of good things for this company. I have led many projects, brought in a lot of business for the company and have taken a lot of extra work that was not assigned to me. </w:t>
      </w:r>
    </w:p>
    <w:p w14:paraId="6DCC0B32" w14:textId="77777777" w:rsidR="00B26771" w:rsidRDefault="00B26771">
      <w:r>
        <w:t>A: It seems that you have done some of the same things that your colleges have been doing, so why do you specifically need to get a raise?</w:t>
      </w:r>
    </w:p>
    <w:p w14:paraId="47D660D2" w14:textId="435872AC" w:rsidR="00B26771" w:rsidRDefault="00B26771">
      <w:r>
        <w:t xml:space="preserve">T: </w:t>
      </w:r>
      <w:r w:rsidR="00DB5464">
        <w:t xml:space="preserve">4~ </w:t>
      </w:r>
      <w:r>
        <w:t xml:space="preserve">I can show them all the work i've been doing over the past couple of months. I believe that they re very impressed. </w:t>
      </w:r>
    </w:p>
    <w:p w14:paraId="064D223F" w14:textId="77777777" w:rsidR="00B26771" w:rsidRDefault="00B26771">
      <w:r>
        <w:t xml:space="preserve">A: Okay, so you need to give me some details and convince me that you're really good at your work. </w:t>
      </w:r>
    </w:p>
    <w:p w14:paraId="58278913" w14:textId="5422BBDA" w:rsidR="00B26771" w:rsidRDefault="00B26771">
      <w:r>
        <w:t xml:space="preserve">T: </w:t>
      </w:r>
      <w:r w:rsidR="00DB5464">
        <w:t xml:space="preserve">4~ </w:t>
      </w:r>
      <w:r>
        <w:t xml:space="preserve">I take </w:t>
      </w:r>
      <w:proofErr w:type="spellStart"/>
      <w:r>
        <w:t>i</w:t>
      </w:r>
      <w:proofErr w:type="spellEnd"/>
      <w:r>
        <w:t xml:space="preserve"> worked the extra hours i have taken on roles that weren't necessarily assigned to me. I have tried my gone out of my way to learn the upper management's job and like to see if i can. I guess kind of like emulate. Um, even if i could, like, learn how to do and they believe that i would be like a great fit for the role. I think i could have gone above and beyond in the past. Um, and i believe that, like, i would be a strong candidate for an upper level job or even a higher salary because i have shown the work and, like, i had to have the work ethic in the productivity for it. </w:t>
      </w:r>
    </w:p>
    <w:p w14:paraId="7FC294F6" w14:textId="77777777" w:rsidR="00B26771" w:rsidRDefault="00B26771">
      <w:r>
        <w:t>A: We have a system for people to request raises, why did you come to see me?</w:t>
      </w:r>
    </w:p>
    <w:p w14:paraId="66D99342" w14:textId="30D6A1D7" w:rsidR="00B26771" w:rsidRDefault="00B26771">
      <w:r>
        <w:t xml:space="preserve">T: </w:t>
      </w:r>
      <w:r w:rsidR="00DB5464">
        <w:t xml:space="preserve">5~ </w:t>
      </w:r>
      <w:r>
        <w:t xml:space="preserve">I think that any interaction is better face to face and thought that we could talk about, um, if i could get a raise. And if not, then like, what i can do to improve in the workplace. And then, like, i just wanted some, like, um, like. Constructive feedback from you </w:t>
      </w:r>
    </w:p>
    <w:p w14:paraId="43F3286A" w14:textId="77777777" w:rsidR="00B26771" w:rsidRDefault="00B26771">
      <w:r>
        <w:t xml:space="preserve">A: Our company does not have enough budget for a raise, but what if we give a few more days off or something. </w:t>
      </w:r>
    </w:p>
    <w:p w14:paraId="62623163" w14:textId="4AC94ED5" w:rsidR="00B26771" w:rsidRDefault="00B26771">
      <w:r>
        <w:t xml:space="preserve">T: </w:t>
      </w:r>
      <w:r w:rsidR="00DB5464">
        <w:t xml:space="preserve">4~ </w:t>
      </w:r>
      <w:proofErr w:type="spellStart"/>
      <w:r>
        <w:t>i</w:t>
      </w:r>
      <w:proofErr w:type="spellEnd"/>
      <w:r>
        <w:t xml:space="preserve"> mean </w:t>
      </w:r>
      <w:proofErr w:type="spellStart"/>
      <w:r>
        <w:t>i</w:t>
      </w:r>
      <w:proofErr w:type="spellEnd"/>
      <w:r>
        <w:t xml:space="preserve"> like know that you’re the person with the final say on if someone gets a raise or not</w:t>
      </w:r>
    </w:p>
    <w:p w14:paraId="6C0D9CB9" w14:textId="77777777" w:rsidR="00B26771" w:rsidRDefault="00B26771">
      <w:r>
        <w:t xml:space="preserve">A: I’m not, but I can give the higher-level people suggestions and input. </w:t>
      </w:r>
    </w:p>
    <w:p w14:paraId="6142456A" w14:textId="7381967A" w:rsidR="00B26771" w:rsidRDefault="00B26771">
      <w:r>
        <w:t xml:space="preserve">T:  </w:t>
      </w:r>
      <w:r w:rsidR="00DB5464">
        <w:t xml:space="preserve">4~ </w:t>
      </w:r>
      <w:r>
        <w:t xml:space="preserve">so as like a lower level worker here i've seen a lot of resources that have gone to waste on how we can better fix our budget if i work with you closely on how we can fix our budget do you think then you will be able to find space in the budget to increase my salary </w:t>
      </w:r>
    </w:p>
    <w:p w14:paraId="466DD60A" w14:textId="77777777" w:rsidR="00B26771" w:rsidRDefault="00B26771">
      <w:r>
        <w:t xml:space="preserve">A: What can you do to contribute to the company’s future. </w:t>
      </w:r>
    </w:p>
    <w:p w14:paraId="7EB91200" w14:textId="3630821C" w:rsidR="00B26771" w:rsidRDefault="00B26771">
      <w:r>
        <w:lastRenderedPageBreak/>
        <w:t xml:space="preserve">T: </w:t>
      </w:r>
      <w:r w:rsidR="00DB5464">
        <w:t xml:space="preserve">4~ </w:t>
      </w:r>
      <w:proofErr w:type="spellStart"/>
      <w:r>
        <w:t>i</w:t>
      </w:r>
      <w:proofErr w:type="spellEnd"/>
      <w:r>
        <w:t xml:space="preserve"> would like some upward mobility in this company and as a </w:t>
      </w:r>
      <w:proofErr w:type="gramStart"/>
      <w:r>
        <w:t>higher level</w:t>
      </w:r>
      <w:proofErr w:type="gramEnd"/>
      <w:r>
        <w:t xml:space="preserve"> management worker i think i would be a great leader i have strong speaking skills people always respect me and my work ethic i i always show up i rarely ever take a day off and i will always be there for this company rain or shine. </w:t>
      </w:r>
    </w:p>
    <w:p w14:paraId="1CF47812" w14:textId="77777777" w:rsidR="00B26771" w:rsidRDefault="00B26771">
      <w:r>
        <w:t xml:space="preserve">A: You made a lot of contributions to the company, I will be in contact with upper management to see what we can do with your request. </w:t>
      </w:r>
    </w:p>
    <w:p w14:paraId="69AF1DEF" w14:textId="0AA31023" w:rsidR="00F87698" w:rsidRDefault="00B26771">
      <w:r>
        <w:t xml:space="preserve">T: </w:t>
      </w:r>
      <w:r w:rsidR="00DB5464">
        <w:t xml:space="preserve">7~ </w:t>
      </w:r>
      <w:bookmarkStart w:id="0" w:name="_GoBack"/>
      <w:bookmarkEnd w:id="0"/>
      <w:r>
        <w:t>Thank you.</w:t>
      </w:r>
    </w:p>
    <w:sectPr w:rsidR="00F876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26771"/>
    <w:rsid w:val="00B47730"/>
    <w:rsid w:val="00CB0664"/>
    <w:rsid w:val="00DB5464"/>
    <w:rsid w:val="00F876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B2771"/>
  <w14:defaultImageDpi w14:val="300"/>
  <w15:docId w15:val="{3A4978E4-59FF-4E4D-91FF-3DC15716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CD292C-8585-4D18-AD6D-FFC61D9B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Yang</cp:lastModifiedBy>
  <cp:revision>3</cp:revision>
  <dcterms:created xsi:type="dcterms:W3CDTF">2018-08-22T20:03:00Z</dcterms:created>
  <dcterms:modified xsi:type="dcterms:W3CDTF">2018-09-20T15:04:00Z</dcterms:modified>
  <cp:category/>
</cp:coreProperties>
</file>