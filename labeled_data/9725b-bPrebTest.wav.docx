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4F4" w:rsidRDefault="00BC74F4" w:rsidP="00BC74F4">
      <w:r>
        <w:t>A: Hello,</w:t>
      </w:r>
      <w:r w:rsidR="0098116A">
        <w:t xml:space="preserve"> how's it going</w:t>
      </w:r>
      <w:r>
        <w:t>?</w:t>
      </w:r>
      <w:r w:rsidR="0098116A">
        <w:t xml:space="preserve"> What do you want to</w:t>
      </w:r>
      <w:r>
        <w:t xml:space="preserve"> talk to me about? It sounds important.</w:t>
      </w:r>
    </w:p>
    <w:p w:rsidR="00BC74F4" w:rsidRDefault="00BC74F4" w:rsidP="00BC74F4">
      <w:r>
        <w:t xml:space="preserve">T: </w:t>
      </w:r>
      <w:r w:rsidR="0009187B">
        <w:t xml:space="preserve">1~ </w:t>
      </w:r>
      <w:r w:rsidR="0098116A">
        <w:t xml:space="preserve">Well, it's, good to see you. I want to talk about </w:t>
      </w:r>
      <w:r>
        <w:t xml:space="preserve">our </w:t>
      </w:r>
      <w:r w:rsidR="0098116A">
        <w:t>group project. I feel like we're not where we need to be, and i wanted to discuss with you</w:t>
      </w:r>
      <w:r>
        <w:t xml:space="preserve"> on</w:t>
      </w:r>
      <w:r w:rsidR="0098116A">
        <w:t xml:space="preserve"> how we can improve that.</w:t>
      </w:r>
    </w:p>
    <w:p w:rsidR="00BC74F4" w:rsidRDefault="00BC74F4" w:rsidP="00BC74F4">
      <w:r>
        <w:t xml:space="preserve">A: This class is really important for me to graduate. </w:t>
      </w:r>
    </w:p>
    <w:p w:rsidR="00BC74F4" w:rsidRDefault="00BC74F4" w:rsidP="00BC74F4">
      <w:r>
        <w:t xml:space="preserve">T: </w:t>
      </w:r>
      <w:r w:rsidR="0009187B">
        <w:t xml:space="preserve">2,3~ </w:t>
      </w:r>
      <w:r w:rsidR="0098116A">
        <w:t>know you're really busy with very graduation. But it'll be great to get help, accompli</w:t>
      </w:r>
      <w:r>
        <w:t xml:space="preserve">shing </w:t>
      </w:r>
      <w:r w:rsidR="0098116A">
        <w:t xml:space="preserve">tasks. Being a senior, your expertise go would really go a long way in helping us finish this project. </w:t>
      </w:r>
    </w:p>
    <w:p w:rsidR="00BC74F4" w:rsidRDefault="00BC74F4" w:rsidP="00BC74F4">
      <w:r>
        <w:t xml:space="preserve">A: </w:t>
      </w:r>
      <w:r w:rsidR="0098116A">
        <w:t>Yeah, i know</w:t>
      </w:r>
      <w:r>
        <w:t xml:space="preserve"> what you are saying. I</w:t>
      </w:r>
      <w:r w:rsidR="0098116A">
        <w:t xml:space="preserve"> also </w:t>
      </w:r>
      <w:r>
        <w:t xml:space="preserve">want to do </w:t>
      </w:r>
      <w:r w:rsidR="0098116A">
        <w:t>well</w:t>
      </w:r>
      <w:r>
        <w:t xml:space="preserve"> on</w:t>
      </w:r>
      <w:r w:rsidR="0098116A">
        <w:t xml:space="preserve"> this project. </w:t>
      </w:r>
    </w:p>
    <w:p w:rsidR="00BC74F4" w:rsidRDefault="00BC74F4" w:rsidP="00BC74F4">
      <w:r>
        <w:t xml:space="preserve">T: </w:t>
      </w:r>
      <w:r w:rsidR="0009187B">
        <w:t xml:space="preserve">4~ </w:t>
      </w:r>
      <w:r w:rsidR="0098116A">
        <w:t xml:space="preserve">I haven't seen you being in a while and it's hard to keep up with project, because the full team hasn't been there. </w:t>
      </w:r>
    </w:p>
    <w:p w:rsidR="00BC74F4" w:rsidRDefault="00BC74F4" w:rsidP="00BC74F4">
      <w:r>
        <w:t xml:space="preserve">A: I’m busy with graduation and applying for grad school. </w:t>
      </w:r>
    </w:p>
    <w:p w:rsidR="00BC74F4" w:rsidRDefault="00BC74F4" w:rsidP="00BC74F4">
      <w:r>
        <w:t xml:space="preserve">T: </w:t>
      </w:r>
      <w:r w:rsidR="0009187B">
        <w:t xml:space="preserve">5~ </w:t>
      </w:r>
      <w:r w:rsidR="0098116A">
        <w:t>so w</w:t>
      </w:r>
      <w:r>
        <w:t>hen</w:t>
      </w:r>
      <w:r w:rsidR="0098116A">
        <w:t xml:space="preserve"> do you think you'll be able to be available for the meetings</w:t>
      </w:r>
      <w:r>
        <w:t>? At what point in time?</w:t>
      </w:r>
    </w:p>
    <w:p w:rsidR="00BC74F4" w:rsidRDefault="00BC74F4" w:rsidP="00BC74F4">
      <w:r>
        <w:t xml:space="preserve">A: You can appoint some time. If I am available at that time I will participate. </w:t>
      </w:r>
    </w:p>
    <w:p w:rsidR="00BC74F4" w:rsidRDefault="00BC74F4" w:rsidP="00BC74F4">
      <w:r>
        <w:t xml:space="preserve">T: </w:t>
      </w:r>
      <w:r w:rsidR="0009187B">
        <w:t xml:space="preserve">3~ </w:t>
      </w:r>
      <w:r w:rsidR="0098116A">
        <w:t xml:space="preserve">do you think it be possible for you to do your portion of the essay beforehand and then not </w:t>
      </w:r>
      <w:r>
        <w:t>attend</w:t>
      </w:r>
      <w:r w:rsidR="0098116A">
        <w:t xml:space="preserve"> the meetings we could build up what you already have</w:t>
      </w:r>
    </w:p>
    <w:p w:rsidR="00BC74F4" w:rsidRDefault="00BC74F4" w:rsidP="00BC74F4">
      <w:r>
        <w:t xml:space="preserve">A: </w:t>
      </w:r>
      <w:r w:rsidR="0098116A">
        <w:t xml:space="preserve"> yeah sure i will appreciate yeah</w:t>
      </w:r>
    </w:p>
    <w:p w:rsidR="00BC74F4" w:rsidRDefault="00BC74F4" w:rsidP="00BC74F4">
      <w:r>
        <w:t xml:space="preserve">T: </w:t>
      </w:r>
      <w:r w:rsidR="0098116A">
        <w:t xml:space="preserve"> </w:t>
      </w:r>
      <w:r w:rsidR="0009187B">
        <w:t xml:space="preserve">2~ </w:t>
      </w:r>
      <w:r w:rsidR="0098116A">
        <w:t xml:space="preserve">because as you know like a lot of our the paper has been written by the same kind of </w:t>
      </w:r>
      <w:r>
        <w:t>voice</w:t>
      </w:r>
      <w:r w:rsidR="0098116A">
        <w:t xml:space="preserve"> so if you being a senior have more expertise would start the essay we could build up what you have in trying to</w:t>
      </w:r>
      <w:r>
        <w:t xml:space="preserve"> write</w:t>
      </w:r>
      <w:r w:rsidR="0098116A">
        <w:t xml:space="preserve"> in the same voice </w:t>
      </w:r>
    </w:p>
    <w:p w:rsidR="00BC74F4" w:rsidRDefault="00BC74F4" w:rsidP="00BC74F4">
      <w:r>
        <w:t xml:space="preserve">A: </w:t>
      </w:r>
      <w:r w:rsidR="0098116A">
        <w:t xml:space="preserve">yeah sure but uh as far as i have as i don't have so much time so what i would appreciate it if you don't </w:t>
      </w:r>
      <w:r>
        <w:t>assign</w:t>
      </w:r>
      <w:r w:rsidR="0098116A">
        <w:t xml:space="preserve"> too much work for me</w:t>
      </w:r>
    </w:p>
    <w:p w:rsidR="00BC74F4" w:rsidRDefault="00BC74F4" w:rsidP="00BC74F4">
      <w:r>
        <w:t>T:</w:t>
      </w:r>
      <w:r w:rsidR="0098116A">
        <w:t xml:space="preserve"> </w:t>
      </w:r>
      <w:r w:rsidR="0009187B">
        <w:t xml:space="preserve">4~ </w:t>
      </w:r>
      <w:r w:rsidR="0098116A">
        <w:t xml:space="preserve">okay that that's the case would be possible </w:t>
      </w:r>
      <w:r>
        <w:t xml:space="preserve">to ask the professor </w:t>
      </w:r>
      <w:r w:rsidR="0098116A">
        <w:t>for extension</w:t>
      </w:r>
      <w:r>
        <w:t>?</w:t>
      </w:r>
      <w:r w:rsidR="0098116A">
        <w:t xml:space="preserve"> you asked a lot of questions in class are very attentive so i think you'd be very receptive to you asking for extension specifically </w:t>
      </w:r>
    </w:p>
    <w:p w:rsidR="00BC74F4" w:rsidRDefault="00BC74F4" w:rsidP="00BC74F4">
      <w:r>
        <w:t xml:space="preserve">A: I have nearly fulfilled the requirements for graduation, but perfection is not my goal. </w:t>
      </w:r>
    </w:p>
    <w:p w:rsidR="00BC74F4" w:rsidRDefault="00BC74F4" w:rsidP="00BC74F4">
      <w:r>
        <w:t xml:space="preserve">T: </w:t>
      </w:r>
      <w:r w:rsidR="0009187B">
        <w:t xml:space="preserve">2,6~ </w:t>
      </w:r>
      <w:r w:rsidR="0098116A">
        <w:t>it would really help developing</w:t>
      </w:r>
      <w:r>
        <w:t xml:space="preserve"> us</w:t>
      </w:r>
      <w:r w:rsidR="0098116A">
        <w:t xml:space="preserve"> since we're only sophomores, we don't really know too much about the class. You have to excel well since yo</w:t>
      </w:r>
      <w:r>
        <w:t xml:space="preserve">u’re applying </w:t>
      </w:r>
      <w:r w:rsidR="0098116A">
        <w:t xml:space="preserve">for graduate schools, your very bright future ahead of you, you have experience </w:t>
      </w:r>
      <w:r>
        <w:t>and</w:t>
      </w:r>
      <w:r w:rsidR="0098116A">
        <w:t xml:space="preserve"> the expertise, so you putting in some work, it kind of guiding us really help was a long run, trying to get us to where you are today. </w:t>
      </w:r>
    </w:p>
    <w:p w:rsidR="00BC74F4" w:rsidRDefault="00BC74F4" w:rsidP="00BC74F4">
      <w:r>
        <w:t xml:space="preserve">A: </w:t>
      </w:r>
      <w:r w:rsidR="0098116A">
        <w:t xml:space="preserve">Yeah, </w:t>
      </w:r>
      <w:r>
        <w:t>I</w:t>
      </w:r>
      <w:r w:rsidR="0098116A">
        <w:t xml:space="preserve"> can help. </w:t>
      </w:r>
      <w:r>
        <w:t xml:space="preserve">I can give direction, but I may not be able to do a large amount of practical work. </w:t>
      </w:r>
    </w:p>
    <w:p w:rsidR="0098116A" w:rsidRDefault="00BC74F4" w:rsidP="00BC74F4">
      <w:r>
        <w:lastRenderedPageBreak/>
        <w:t xml:space="preserve">T: </w:t>
      </w:r>
      <w:r w:rsidR="0009187B">
        <w:t xml:space="preserve">5~ </w:t>
      </w:r>
      <w:r w:rsidR="0098116A">
        <w:t xml:space="preserve">Well, there's, a three-thousand-word paper and there's four of us total, so How many words do you think you'd be able to do? </w:t>
      </w:r>
    </w:p>
    <w:p w:rsidR="0098116A" w:rsidRDefault="0098116A" w:rsidP="00BC74F4">
      <w:r>
        <w:t xml:space="preserve">A: Five hundred, </w:t>
      </w:r>
    </w:p>
    <w:p w:rsidR="0098116A" w:rsidRDefault="0098116A" w:rsidP="00BC74F4">
      <w:r>
        <w:t xml:space="preserve">T: </w:t>
      </w:r>
      <w:r w:rsidR="0009187B">
        <w:t xml:space="preserve">5~ </w:t>
      </w:r>
      <w:r>
        <w:t>five hundred? Wouldn’t about eight hundred about right, it’s only three hundred more words, it’s like half a page maybe</w:t>
      </w:r>
    </w:p>
    <w:p w:rsidR="0098116A" w:rsidRDefault="0098116A" w:rsidP="00BC74F4">
      <w:r>
        <w:t xml:space="preserve">A: In that case, I may not guarantee the quality of my parts. </w:t>
      </w:r>
    </w:p>
    <w:p w:rsidR="0098116A" w:rsidRDefault="0098116A" w:rsidP="00BC74F4">
      <w:r>
        <w:t xml:space="preserve">T: </w:t>
      </w:r>
      <w:r w:rsidR="0009187B">
        <w:t xml:space="preserve">5~ </w:t>
      </w:r>
      <w:r>
        <w:t>Why is that?</w:t>
      </w:r>
    </w:p>
    <w:p w:rsidR="0098116A" w:rsidRDefault="0098116A" w:rsidP="00BC74F4">
      <w:r>
        <w:t>A: In order to do good work, I have to work for a long time on it. With less work, I can focus more on making it higher quality.</w:t>
      </w:r>
    </w:p>
    <w:p w:rsidR="0098116A" w:rsidRDefault="0098116A" w:rsidP="00BC74F4">
      <w:r>
        <w:t xml:space="preserve">T: </w:t>
      </w:r>
      <w:r w:rsidR="0009187B">
        <w:t xml:space="preserve">5~ </w:t>
      </w:r>
      <w:r>
        <w:t xml:space="preserve">could you do the five hundred words, and then you ask for an extension and finish the rest of the work afterwards, after you know, applying to schools ? </w:t>
      </w:r>
    </w:p>
    <w:p w:rsidR="0098116A" w:rsidRDefault="0098116A" w:rsidP="00BC74F4">
      <w:r>
        <w:t xml:space="preserve">A: Yeah, sure, yeah. </w:t>
      </w:r>
    </w:p>
    <w:p w:rsidR="001153DD" w:rsidRDefault="0098116A" w:rsidP="00BC74F4">
      <w:r>
        <w:t xml:space="preserve">T: </w:t>
      </w:r>
      <w:r w:rsidR="0009187B">
        <w:t xml:space="preserve">8~ </w:t>
      </w:r>
      <w:bookmarkStart w:id="0" w:name="_GoBack"/>
      <w:bookmarkEnd w:id="0"/>
      <w:r>
        <w:t xml:space="preserve">Okay, great. So sounds like a compromise. </w:t>
      </w:r>
    </w:p>
    <w:p w:rsidR="0098116A" w:rsidRDefault="0098116A" w:rsidP="00BC74F4">
      <w:r>
        <w:t>A: Yeah, sounds good, thank you</w:t>
      </w:r>
    </w:p>
    <w:sectPr w:rsidR="009811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zNrU0NjU1MrAwtjRV0lEKTi0uzszPAykwrAUARtPUPSwAAAA="/>
  </w:docVars>
  <w:rsids>
    <w:rsidRoot w:val="00B47730"/>
    <w:rsid w:val="00034616"/>
    <w:rsid w:val="0006063C"/>
    <w:rsid w:val="0009187B"/>
    <w:rsid w:val="001153DD"/>
    <w:rsid w:val="0015074B"/>
    <w:rsid w:val="0029639D"/>
    <w:rsid w:val="00326F90"/>
    <w:rsid w:val="0098116A"/>
    <w:rsid w:val="00AA1D8D"/>
    <w:rsid w:val="00B47730"/>
    <w:rsid w:val="00BC74F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A910830-1CD7-4157-B896-F0174D00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C16FD9-A671-453D-8743-BF3597F5C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3077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Vaibhav Sharma</cp:lastModifiedBy>
  <cp:revision>3</cp:revision>
  <dcterms:created xsi:type="dcterms:W3CDTF">2018-08-23T19:11:00Z</dcterms:created>
  <dcterms:modified xsi:type="dcterms:W3CDTF">2018-09-17T05:35:00Z</dcterms:modified>
  <cp:category/>
</cp:coreProperties>
</file>