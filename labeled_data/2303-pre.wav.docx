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2F" w:rsidRDefault="006A242F">
      <w:r>
        <w:t xml:space="preserve">A: </w:t>
      </w:r>
      <w:proofErr w:type="gramStart"/>
      <w:r>
        <w:t>Hello</w:t>
      </w:r>
      <w:proofErr w:type="gramEnd"/>
      <w:r>
        <w:t xml:space="preserve"> how are you?</w:t>
      </w:r>
    </w:p>
    <w:p w:rsidR="006A242F" w:rsidRDefault="006A242F">
      <w:r>
        <w:t xml:space="preserve">T: </w:t>
      </w:r>
      <w:r w:rsidR="00D0462D">
        <w:t xml:space="preserve">1~ </w:t>
      </w:r>
      <w:r>
        <w:t>Good how’s it going?</w:t>
      </w:r>
    </w:p>
    <w:p w:rsidR="006A242F" w:rsidRDefault="006A242F">
      <w:r>
        <w:t xml:space="preserve">A:  good it's good yeah so what do you want to talk with me </w:t>
      </w:r>
    </w:p>
    <w:p w:rsidR="006A242F" w:rsidRDefault="006A242F">
      <w:r>
        <w:t xml:space="preserve">T: </w:t>
      </w:r>
      <w:r w:rsidR="00D0462D">
        <w:t xml:space="preserve">1,3~ </w:t>
      </w:r>
      <w:r>
        <w:t xml:space="preserve">uh yes so </w:t>
      </w:r>
      <w:proofErr w:type="spellStart"/>
      <w:r>
        <w:t>i</w:t>
      </w:r>
      <w:proofErr w:type="spellEnd"/>
      <w:r>
        <w:t xml:space="preserve"> just wanted to uh talk to you a bit about the way that the project is going just to see kind of where you </w:t>
      </w:r>
    </w:p>
    <w:p w:rsidR="006A242F" w:rsidRDefault="006A242F">
      <w:r>
        <w:t>A: ok sure what is the problem?</w:t>
      </w:r>
    </w:p>
    <w:p w:rsidR="006A242F" w:rsidRDefault="006A242F">
      <w:r>
        <w:t xml:space="preserve">T:  </w:t>
      </w:r>
      <w:r w:rsidR="00D0462D">
        <w:t xml:space="preserve">3,5~ </w:t>
      </w:r>
      <w:proofErr w:type="spellStart"/>
      <w:r>
        <w:t>i</w:t>
      </w:r>
      <w:proofErr w:type="spellEnd"/>
      <w:r>
        <w:t xml:space="preserve"> think recently </w:t>
      </w:r>
      <w:proofErr w:type="spellStart"/>
      <w:r>
        <w:t>i've</w:t>
      </w:r>
      <w:proofErr w:type="spellEnd"/>
      <w:r>
        <w:t xml:space="preserve"> just been have been nervous about how much work we still have left to do before the end of the project and i just kind of wanted to talk to you see about how you felt </w:t>
      </w:r>
    </w:p>
    <w:p w:rsidR="006A242F" w:rsidRDefault="006A242F">
      <w:r>
        <w:t xml:space="preserve">A: okay so </w:t>
      </w:r>
      <w:proofErr w:type="spellStart"/>
      <w:r>
        <w:t>i</w:t>
      </w:r>
      <w:proofErr w:type="spellEnd"/>
      <w:r>
        <w:t xml:space="preserve"> think we have a lot of things to do but uh you know i'm a senior student and probably don't have enough time i'm doing the project so probably </w:t>
      </w:r>
      <w:proofErr w:type="spellStart"/>
      <w:r>
        <w:t>i</w:t>
      </w:r>
      <w:proofErr w:type="spellEnd"/>
      <w:r>
        <w:t xml:space="preserve"> won't have you know </w:t>
      </w:r>
      <w:proofErr w:type="spellStart"/>
      <w:r>
        <w:t>i</w:t>
      </w:r>
      <w:proofErr w:type="spellEnd"/>
      <w:r>
        <w:t xml:space="preserve"> can't go through everyday detail with you and you know </w:t>
      </w:r>
      <w:proofErr w:type="spellStart"/>
      <w:r>
        <w:t>i'm</w:t>
      </w:r>
      <w:proofErr w:type="spellEnd"/>
      <w:r>
        <w:t xml:space="preserve"> the leader of the project probably just i could give you somebody ideas. do you agree with me do you </w:t>
      </w:r>
      <w:proofErr w:type="gramStart"/>
      <w:r>
        <w:t>think</w:t>
      </w:r>
      <w:proofErr w:type="gramEnd"/>
      <w:r>
        <w:t xml:space="preserve"> </w:t>
      </w:r>
    </w:p>
    <w:p w:rsidR="006A242F" w:rsidRDefault="006A242F">
      <w:r>
        <w:t xml:space="preserve">T: </w:t>
      </w:r>
      <w:r w:rsidR="00D0462D">
        <w:t xml:space="preserve">3~ </w:t>
      </w:r>
      <w:r>
        <w:t xml:space="preserve">uh well </w:t>
      </w:r>
      <w:proofErr w:type="spellStart"/>
      <w:r>
        <w:t>i</w:t>
      </w:r>
      <w:proofErr w:type="spellEnd"/>
      <w:r>
        <w:t xml:space="preserve"> know that </w:t>
      </w:r>
      <w:proofErr w:type="spellStart"/>
      <w:r>
        <w:t>i</w:t>
      </w:r>
      <w:proofErr w:type="spellEnd"/>
      <w:r>
        <w:t xml:space="preserve"> certainly appreciate your guidance on the input that you have but i do feel like some points that the work balance is a bit uneven </w:t>
      </w:r>
    </w:p>
    <w:p w:rsidR="006A242F" w:rsidRDefault="006A242F">
      <w:r>
        <w:t xml:space="preserve">A: </w:t>
      </w:r>
      <w:proofErr w:type="spellStart"/>
      <w:r>
        <w:t>i</w:t>
      </w:r>
      <w:proofErr w:type="spellEnd"/>
      <w:r>
        <w:t xml:space="preserve"> think so but you know, this is difference between because i'm the leader of the project so probably </w:t>
      </w:r>
      <w:proofErr w:type="gramStart"/>
      <w:r>
        <w:t>there</w:t>
      </w:r>
      <w:proofErr w:type="gramEnd"/>
      <w:r>
        <w:t xml:space="preserve"> difference between them after the project with you what we what's your effort down project i think there's a difference between that so probably i won't spend a lot of time on that </w:t>
      </w:r>
    </w:p>
    <w:p w:rsidR="006A242F" w:rsidRDefault="006A242F">
      <w:r>
        <w:t xml:space="preserve">T: </w:t>
      </w:r>
      <w:r w:rsidR="00D0462D">
        <w:t xml:space="preserve">5~ </w:t>
      </w:r>
      <w:r>
        <w:t xml:space="preserve">so you see the role as being more like a delegator for someone who kind of directs the project but isn't involved in it unnecessarily </w:t>
      </w:r>
    </w:p>
    <w:p w:rsidR="006A242F" w:rsidRDefault="006A242F">
      <w:r>
        <w:t xml:space="preserve">A: </w:t>
      </w:r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probably can be involving project you know is due on my project i just say that i probably don't have too much time with that won't spend a lot of time if you can understand me</w:t>
      </w:r>
    </w:p>
    <w:p w:rsidR="006A242F" w:rsidRDefault="006A242F">
      <w:r>
        <w:t xml:space="preserve">T: </w:t>
      </w:r>
      <w:r w:rsidR="00D0462D">
        <w:t xml:space="preserve">2,3,4~ </w:t>
      </w:r>
      <w:r>
        <w:t xml:space="preserve">yeah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definitely do but i think i in some ways i feel a bit like i've got a lot of work and sometimes i feel like i might not be able to accomplish it all just by myself um and i really value your experience and your knowledge is a senior and so i think i was just looking for maybe some more direct help on the project </w:t>
      </w:r>
    </w:p>
    <w:p w:rsidR="006A242F" w:rsidRDefault="006A242F">
      <w:r>
        <w:t xml:space="preserve">A: yeah I can provide some direct help on that i think probably i want to be sure i will be present or show up on the meeting or something maybe I can contact you some other </w:t>
      </w:r>
      <w:proofErr w:type="gramStart"/>
      <w:r>
        <w:t>way  but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definitely give you some help on the project </w:t>
      </w:r>
    </w:p>
    <w:p w:rsidR="006A242F" w:rsidRDefault="006A242F">
      <w:r>
        <w:t xml:space="preserve">T: </w:t>
      </w:r>
      <w:r w:rsidR="00D0462D">
        <w:t xml:space="preserve">4,6~ </w:t>
      </w:r>
      <w:r>
        <w:t xml:space="preserve">okay, well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think that that works i mean if you have a busier schedule or you just need to you know, spend your time doing other things the times with we have the meetings, but </w:t>
      </w:r>
      <w:proofErr w:type="spellStart"/>
      <w:r>
        <w:t>i</w:t>
      </w:r>
      <w:proofErr w:type="spellEnd"/>
      <w:r>
        <w:t xml:space="preserve"> think we would definitely appreciate it your contributions obviously because you know you're such an integral part of the the project. </w:t>
      </w:r>
    </w:p>
    <w:p w:rsidR="006A242F" w:rsidRDefault="006A242F">
      <w:r>
        <w:lastRenderedPageBreak/>
        <w:t xml:space="preserve">A: Yes, </w:t>
      </w:r>
      <w:proofErr w:type="spellStart"/>
      <w:r>
        <w:t>i</w:t>
      </w:r>
      <w:proofErr w:type="spellEnd"/>
      <w:r>
        <w:t xml:space="preserve"> think you're much about that so probably just like you said probably I won’t put some too much effort out there. I can give you some help. So, uh, we'll talk about the like, the meeting or how can we </w:t>
      </w:r>
      <w:proofErr w:type="gramStart"/>
      <w:r>
        <w:t>contact ?</w:t>
      </w:r>
      <w:proofErr w:type="gramEnd"/>
      <w:r>
        <w:t xml:space="preserve"> </w:t>
      </w:r>
    </w:p>
    <w:p w:rsidR="006A242F" w:rsidRDefault="006A242F">
      <w:r>
        <w:t xml:space="preserve">T: </w:t>
      </w:r>
      <w:r w:rsidR="00D0462D">
        <w:t xml:space="preserve">5~ </w:t>
      </w:r>
      <w:proofErr w:type="gramStart"/>
      <w:r>
        <w:t>Yeah,  So</w:t>
      </w:r>
      <w:proofErr w:type="gramEnd"/>
      <w:r>
        <w:t xml:space="preserve"> what, um, what methods of communication are best for you ? </w:t>
      </w:r>
    </w:p>
    <w:p w:rsidR="006A242F" w:rsidRDefault="006A242F">
      <w:r>
        <w:t xml:space="preserve">A: I think probably through email, you know? </w:t>
      </w:r>
    </w:p>
    <w:p w:rsidR="006A242F" w:rsidRDefault="006A242F">
      <w:r>
        <w:t xml:space="preserve">T: </w:t>
      </w:r>
      <w:bookmarkStart w:id="0" w:name="_GoBack"/>
      <w:bookmarkEnd w:id="0"/>
      <w:r>
        <w:t xml:space="preserve">Okay, yeah, yeah, email works. Um, i know, i think probably some of the other group members will want to still be meeting in person. And </w:t>
      </w:r>
      <w:proofErr w:type="gramStart"/>
      <w:r>
        <w:t>so</w:t>
      </w:r>
      <w:proofErr w:type="gramEnd"/>
      <w:r>
        <w:t xml:space="preserve"> you're i think in that situation you'd be free to come and join us. But if that's not, you know, if those times </w:t>
      </w:r>
      <w:r w:rsidR="00D0462D">
        <w:t>are</w:t>
      </w:r>
      <w:r>
        <w:t xml:space="preserve"> available in your schedule, then we could potentially still communicate through email. </w:t>
      </w:r>
    </w:p>
    <w:p w:rsidR="006A242F" w:rsidRDefault="006A242F">
      <w:r>
        <w:t xml:space="preserve">A: Yeah, </w:t>
      </w:r>
      <w:proofErr w:type="spellStart"/>
      <w:r>
        <w:t>i</w:t>
      </w:r>
      <w:proofErr w:type="spellEnd"/>
      <w:r>
        <w:t xml:space="preserve"> think if you want to, like, have a face to face meeting, uh, probably we can talk through from skype. What do you </w:t>
      </w:r>
      <w:proofErr w:type="gramStart"/>
      <w:r>
        <w:t>think ?</w:t>
      </w:r>
      <w:proofErr w:type="gramEnd"/>
      <w:r>
        <w:t xml:space="preserve"> </w:t>
      </w:r>
    </w:p>
    <w:p w:rsidR="006A242F" w:rsidRDefault="006A242F">
      <w:r>
        <w:t xml:space="preserve">T: Yeah, yeah, that works. Um, yeah. Um, and in in terms of, uh, deciding what, What sort of times were available, Do you have a schedule or </w:t>
      </w:r>
      <w:proofErr w:type="gramStart"/>
      <w:r>
        <w:t>something ?</w:t>
      </w:r>
      <w:proofErr w:type="gramEnd"/>
      <w:r>
        <w:t xml:space="preserve"> </w:t>
      </w:r>
    </w:p>
    <w:p w:rsidR="006A242F" w:rsidRDefault="006A242F">
      <w:r>
        <w:t xml:space="preserve">A: I can probably send you an email and let you know when I have time. </w:t>
      </w:r>
    </w:p>
    <w:p w:rsidR="006A242F" w:rsidRDefault="006A242F">
      <w:r>
        <w:t xml:space="preserve">T: Yeah. Yeah, that sounds good. </w:t>
      </w:r>
      <w:proofErr w:type="gramStart"/>
      <w:r>
        <w:t>So</w:t>
      </w:r>
      <w:proofErr w:type="gramEnd"/>
      <w:r>
        <w:t xml:space="preserve"> email you'll send me to schedule. </w:t>
      </w:r>
    </w:p>
    <w:p w:rsidR="002979FA" w:rsidRDefault="006A242F">
      <w:r>
        <w:t>A: Yeah. Come on. Yeah. Okay.</w:t>
      </w:r>
    </w:p>
    <w:sectPr w:rsidR="00297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79FA"/>
    <w:rsid w:val="00326F90"/>
    <w:rsid w:val="006A242F"/>
    <w:rsid w:val="00AA1D8D"/>
    <w:rsid w:val="00B47730"/>
    <w:rsid w:val="00CB0664"/>
    <w:rsid w:val="00D04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A10EA"/>
  <w14:defaultImageDpi w14:val="300"/>
  <w15:docId w15:val="{EF5A0CEC-0E12-4CFD-B14E-C6ECD20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FA386D-8BC9-4C2D-925E-3609BCE4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2018-09-15T22:01:00Z</dcterms:created>
  <dcterms:modified xsi:type="dcterms:W3CDTF">2018-09-15T22:01:00Z</dcterms:modified>
  <cp:category/>
</cp:coreProperties>
</file>