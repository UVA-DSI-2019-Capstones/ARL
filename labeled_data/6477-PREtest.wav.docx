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CF53" w14:textId="77777777" w:rsidR="00C8226A" w:rsidRDefault="00C8226A">
      <w:r>
        <w:t>A: Hi how’s it going?</w:t>
      </w:r>
    </w:p>
    <w:p w14:paraId="1ACD6C6F" w14:textId="16F0D707" w:rsidR="00C8226A" w:rsidRDefault="00C8226A">
      <w:r>
        <w:t xml:space="preserve">T: </w:t>
      </w:r>
      <w:r w:rsidR="005252BE">
        <w:t xml:space="preserve">1~ </w:t>
      </w:r>
      <w:r>
        <w:t>I’m doing well, it's good to see you.</w:t>
      </w:r>
    </w:p>
    <w:p w14:paraId="55C5AA86" w14:textId="77777777" w:rsidR="00C8226A" w:rsidRDefault="00C8226A">
      <w:r>
        <w:t>A:  What do you want to talk to me about today?</w:t>
      </w:r>
    </w:p>
    <w:p w14:paraId="1B2BCC78" w14:textId="23746A47" w:rsidR="00C8226A" w:rsidRDefault="00C8226A" w:rsidP="00C8226A">
      <w:r>
        <w:t xml:space="preserve">T: </w:t>
      </w:r>
      <w:r w:rsidR="005252BE">
        <w:t xml:space="preserve">3~ </w:t>
      </w:r>
      <w:proofErr w:type="spellStart"/>
      <w:r>
        <w:t>i</w:t>
      </w:r>
      <w:proofErr w:type="spellEnd"/>
      <w:r>
        <w:t xml:space="preserve"> wanted to talk about our group project i feel like we're not on the same page and where we need to be and i wanted to discuss with you on how we can improve that </w:t>
      </w:r>
    </w:p>
    <w:p w14:paraId="7A4FDFBF" w14:textId="77777777" w:rsidR="00C8226A" w:rsidRDefault="00C8226A" w:rsidP="00C8226A">
      <w:r>
        <w:t>A: What is wrong with the project?</w:t>
      </w:r>
    </w:p>
    <w:p w14:paraId="65479F84" w14:textId="2BFF3B5D" w:rsidR="00C8226A" w:rsidRDefault="00C8226A" w:rsidP="00C8226A">
      <w:r>
        <w:t xml:space="preserve">T: </w:t>
      </w:r>
      <w:r w:rsidR="005252BE">
        <w:t xml:space="preserve">3~ </w:t>
      </w:r>
      <w:r>
        <w:t xml:space="preserve">the group and </w:t>
      </w:r>
      <w:proofErr w:type="spellStart"/>
      <w:r>
        <w:t>i</w:t>
      </w:r>
      <w:proofErr w:type="spellEnd"/>
      <w:r>
        <w:t xml:space="preserve"> just feel that we've had a lot to shoulders and we're hoping that you would take on some more work </w:t>
      </w:r>
    </w:p>
    <w:p w14:paraId="07BF71FC" w14:textId="77777777" w:rsidR="00C8226A" w:rsidRDefault="00C8226A" w:rsidP="00C8226A">
      <w:r>
        <w:t xml:space="preserve">A: I’m really busy recently and time is limited, so I don’t have that much time to work on the project. </w:t>
      </w:r>
    </w:p>
    <w:p w14:paraId="56847AA8" w14:textId="21B651F0" w:rsidR="00C8226A" w:rsidRDefault="00C8226A" w:rsidP="00C8226A">
      <w:r>
        <w:t xml:space="preserve">T: </w:t>
      </w:r>
      <w:r w:rsidR="005252BE">
        <w:t xml:space="preserve">2,3~ </w:t>
      </w:r>
      <w:proofErr w:type="spellStart"/>
      <w:r>
        <w:t>i</w:t>
      </w:r>
      <w:proofErr w:type="spellEnd"/>
      <w:r>
        <w:t xml:space="preserve"> know time could be </w:t>
      </w:r>
      <w:proofErr w:type="gramStart"/>
      <w:r>
        <w:t>really tough</w:t>
      </w:r>
      <w:proofErr w:type="gramEnd"/>
      <w:r>
        <w:t xml:space="preserve"> but we feel like because you're a senior if you contributed your insight and your experience would be a lot of help in completing our project and because you're our team leader and think it would go even further </w:t>
      </w:r>
    </w:p>
    <w:p w14:paraId="33625C05" w14:textId="77777777" w:rsidR="00C8226A" w:rsidRDefault="00C8226A" w:rsidP="00C8226A">
      <w:r>
        <w:t xml:space="preserve">A: I would like to offer some help, but I think if you could be a kind of leader and assign jobs and tasks it would be really helpful. </w:t>
      </w:r>
    </w:p>
    <w:p w14:paraId="5F70EF40" w14:textId="0AF80C13" w:rsidR="00C8226A" w:rsidRDefault="00C8226A" w:rsidP="00C8226A">
      <w:r>
        <w:t xml:space="preserve">T: </w:t>
      </w:r>
      <w:r w:rsidR="005252BE">
        <w:t xml:space="preserve">3~ </w:t>
      </w:r>
      <w:r>
        <w:t xml:space="preserve">but you were assigned the leader position by the professor </w:t>
      </w:r>
    </w:p>
    <w:p w14:paraId="0A975660" w14:textId="77777777" w:rsidR="00C8226A" w:rsidRDefault="00C8226A" w:rsidP="00C8226A">
      <w:r>
        <w:t xml:space="preserve">A: Okay, what about you can do some work and I can review the work. </w:t>
      </w:r>
    </w:p>
    <w:p w14:paraId="6AD95878" w14:textId="6DE48C94" w:rsidR="00C8226A" w:rsidRDefault="00C8226A" w:rsidP="00C8226A">
      <w:r>
        <w:t xml:space="preserve">T: </w:t>
      </w:r>
      <w:r w:rsidR="005252BE">
        <w:t xml:space="preserve">3~ </w:t>
      </w:r>
      <w:proofErr w:type="spellStart"/>
      <w:r>
        <w:t>i</w:t>
      </w:r>
      <w:proofErr w:type="spellEnd"/>
      <w:r>
        <w:t xml:space="preserve"> think </w:t>
      </w:r>
      <w:proofErr w:type="spellStart"/>
      <w:r>
        <w:t>i</w:t>
      </w:r>
      <w:proofErr w:type="spellEnd"/>
      <w:r>
        <w:t xml:space="preserve"> like where that's going, but i feel like it's still end up being to a point where, like, like, the three of us will end up doing all the work, and then you just review it, </w:t>
      </w:r>
      <w:proofErr w:type="gramStart"/>
      <w:r>
        <w:t>right ?</w:t>
      </w:r>
      <w:proofErr w:type="gramEnd"/>
      <w:r>
        <w:t xml:space="preserve"> We need you, maybe not spearhead, but definitely contribute more significantly. </w:t>
      </w:r>
    </w:p>
    <w:p w14:paraId="2F23EB41" w14:textId="77777777" w:rsidR="00C8226A" w:rsidRDefault="00C8226A" w:rsidP="00C8226A">
      <w:r>
        <w:t xml:space="preserve">A: Okay, uh </w:t>
      </w:r>
      <w:proofErr w:type="spellStart"/>
      <w:r>
        <w:t>uh</w:t>
      </w:r>
      <w:proofErr w:type="spellEnd"/>
      <w:r>
        <w:t xml:space="preserve">, maybe </w:t>
      </w:r>
      <w:proofErr w:type="spellStart"/>
      <w:r>
        <w:t>i</w:t>
      </w:r>
      <w:proofErr w:type="spellEnd"/>
      <w:r>
        <w:t xml:space="preserve"> cannot meet you personally every time you can use skype. Or you can call me, </w:t>
      </w:r>
    </w:p>
    <w:p w14:paraId="1004F99A" w14:textId="6E6C85D7" w:rsidR="00123093" w:rsidRDefault="00C8226A" w:rsidP="00C8226A">
      <w:r>
        <w:t xml:space="preserve">T: </w:t>
      </w:r>
      <w:r w:rsidR="005252BE">
        <w:t xml:space="preserve">6~ </w:t>
      </w:r>
      <w:proofErr w:type="gramStart"/>
      <w:r>
        <w:t>Yeah</w:t>
      </w:r>
      <w:proofErr w:type="gramEnd"/>
      <w:r>
        <w:t xml:space="preserve"> we can video conference, or whatever it is, just like we want you to have a more direct input into, like all the work we're doing and make sure you're even if we can't work at the same time. If we need to meet over video call or something, at least the work has your presence in it. </w:t>
      </w:r>
    </w:p>
    <w:p w14:paraId="29E84C62" w14:textId="77777777" w:rsidR="00C8226A" w:rsidRDefault="00C8226A" w:rsidP="00C8226A">
      <w:r>
        <w:t xml:space="preserve">A: Ok, I will try to do that. </w:t>
      </w:r>
    </w:p>
    <w:p w14:paraId="4FC7115C" w14:textId="3E53F3A7" w:rsidR="00C8226A" w:rsidRDefault="00C8226A" w:rsidP="00C8226A">
      <w:r>
        <w:t>T:</w:t>
      </w:r>
      <w:r w:rsidR="005252BE">
        <w:t xml:space="preserve"> </w:t>
      </w:r>
      <w:bookmarkStart w:id="0" w:name="_GoBack"/>
      <w:bookmarkEnd w:id="0"/>
      <w:r w:rsidR="005252BE">
        <w:t>8~</w:t>
      </w:r>
      <w:r>
        <w:t xml:space="preserve"> Thank you</w:t>
      </w:r>
    </w:p>
    <w:sectPr w:rsidR="00C822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093"/>
    <w:rsid w:val="0015074B"/>
    <w:rsid w:val="0029639D"/>
    <w:rsid w:val="00326F90"/>
    <w:rsid w:val="005252BE"/>
    <w:rsid w:val="00AA1D8D"/>
    <w:rsid w:val="00B47730"/>
    <w:rsid w:val="00C822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D84E6"/>
  <w14:defaultImageDpi w14:val="300"/>
  <w15:docId w15:val="{0DD5378B-759E-4A6C-AF21-00AFEC11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927D5-40E3-41A3-8078-0A97B20A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1527</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3</cp:revision>
  <dcterms:created xsi:type="dcterms:W3CDTF">2018-08-22T19:55:00Z</dcterms:created>
  <dcterms:modified xsi:type="dcterms:W3CDTF">2018-09-20T15:36:00Z</dcterms:modified>
  <cp:category/>
</cp:coreProperties>
</file>