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60C" w:rsidRDefault="003A560C">
      <w:r>
        <w:t>A: Hi, come in. How are you?</w:t>
      </w:r>
    </w:p>
    <w:p w:rsidR="003A560C" w:rsidRDefault="003A560C">
      <w:r>
        <w:t xml:space="preserve">T: </w:t>
      </w:r>
      <w:r w:rsidR="002D4916">
        <w:t xml:space="preserve">1~ </w:t>
      </w:r>
      <w:r>
        <w:t>I’m good.</w:t>
      </w:r>
    </w:p>
    <w:p w:rsidR="003A560C" w:rsidRDefault="003A560C">
      <w:r>
        <w:t>A: What do you want to talk about with me?</w:t>
      </w:r>
    </w:p>
    <w:p w:rsidR="003A560C" w:rsidRDefault="003A560C">
      <w:r>
        <w:t xml:space="preserve">T: </w:t>
      </w:r>
      <w:r w:rsidR="002D4916">
        <w:t xml:space="preserve">1~ </w:t>
      </w:r>
      <w:r>
        <w:t xml:space="preserve">I want to talk about how I have been overlooked in this company. I believe I have been mistreated and deserve a raise. </w:t>
      </w:r>
    </w:p>
    <w:p w:rsidR="003A560C" w:rsidRDefault="003A560C">
      <w:r>
        <w:t>A: Okay, so you want a raise. Why do you feel you deserve that?</w:t>
      </w:r>
    </w:p>
    <w:p w:rsidR="003A560C" w:rsidRDefault="003A560C" w:rsidP="003A560C">
      <w:r>
        <w:t xml:space="preserve">T: </w:t>
      </w:r>
      <w:r w:rsidR="002D4916">
        <w:t xml:space="preserve">3~ </w:t>
      </w:r>
      <w:r>
        <w:t xml:space="preserve">I've done a lot of things for the company. I’ve lead many projects brought in a lot of business for the company, have taken a lot of extra work that was not assigned to me. </w:t>
      </w:r>
    </w:p>
    <w:p w:rsidR="003A560C" w:rsidRDefault="003A560C" w:rsidP="003A560C">
      <w:r>
        <w:t xml:space="preserve">A: I think probably other colleges have done that same work that you did. So that is not necessarily a good enough reason. </w:t>
      </w:r>
    </w:p>
    <w:p w:rsidR="003A560C" w:rsidRDefault="003A560C" w:rsidP="003A560C">
      <w:r>
        <w:t xml:space="preserve">T: </w:t>
      </w:r>
      <w:r w:rsidR="002D4916">
        <w:t xml:space="preserve">4~ </w:t>
      </w:r>
      <w:r>
        <w:t xml:space="preserve">I can show them all the work i've been doing over the past couple months. I believe they will be very impressed. </w:t>
      </w:r>
    </w:p>
    <w:p w:rsidR="003A560C" w:rsidRDefault="003A560C" w:rsidP="003A560C">
      <w:r>
        <w:t xml:space="preserve">A: You need to convince me more. </w:t>
      </w:r>
    </w:p>
    <w:p w:rsidR="003A560C" w:rsidRDefault="003A560C" w:rsidP="003A560C">
      <w:r>
        <w:t xml:space="preserve">T: </w:t>
      </w:r>
      <w:r w:rsidR="002D4916">
        <w:t xml:space="preserve">4~ </w:t>
      </w:r>
      <w:r>
        <w:t xml:space="preserve">I believe I have gone above and beyond in my role as an employee here and a lot of people can attest to that and 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</w:t>
      </w:r>
      <w:proofErr w:type="spellEnd"/>
      <w:r>
        <w:t xml:space="preserve"> brought a lot of success to the company, which is why i deserve a raise after three years.</w:t>
      </w:r>
    </w:p>
    <w:p w:rsidR="003A560C" w:rsidRDefault="003A560C" w:rsidP="003A560C">
      <w:r>
        <w:t xml:space="preserve">A; What can you contribute to company in the future </w:t>
      </w:r>
    </w:p>
    <w:p w:rsidR="003A560C" w:rsidRDefault="003A560C" w:rsidP="003A560C">
      <w:r>
        <w:t xml:space="preserve">T: </w:t>
      </w:r>
      <w:r w:rsidR="002D4916">
        <w:t xml:space="preserve">6~ </w:t>
      </w:r>
      <w:r>
        <w:t xml:space="preserve">in the future, with the higher managerial role, </w:t>
      </w:r>
      <w:proofErr w:type="spellStart"/>
      <w:r>
        <w:t>i</w:t>
      </w:r>
      <w:proofErr w:type="spellEnd"/>
      <w:r>
        <w:t xml:space="preserve"> will be able to further the success by controlling more employees, more divisions of the company, and hopefully bring better outlook for the future. </w:t>
      </w:r>
    </w:p>
    <w:p w:rsidR="003A560C" w:rsidRDefault="003A560C" w:rsidP="003A560C">
      <w:r>
        <w:t xml:space="preserve">A: Uh, </w:t>
      </w:r>
      <w:proofErr w:type="gramStart"/>
      <w:r>
        <w:t>From</w:t>
      </w:r>
      <w:proofErr w:type="gramEnd"/>
      <w:r>
        <w:t xml:space="preserve"> what </w:t>
      </w:r>
      <w:proofErr w:type="spellStart"/>
      <w:r>
        <w:t>i</w:t>
      </w:r>
      <w:proofErr w:type="spellEnd"/>
      <w:r>
        <w:t xml:space="preserve"> know, </w:t>
      </w:r>
      <w:proofErr w:type="spellStart"/>
      <w:r>
        <w:t>i</w:t>
      </w:r>
      <w:proofErr w:type="spellEnd"/>
      <w:r>
        <w:t xml:space="preserve"> probably don't have enough budget to give you a raise. </w:t>
      </w:r>
    </w:p>
    <w:p w:rsidR="003A560C" w:rsidRDefault="003A560C" w:rsidP="003A560C">
      <w:r>
        <w:t xml:space="preserve">T: </w:t>
      </w:r>
      <w:r w:rsidR="002D4916">
        <w:t xml:space="preserve">2~ </w:t>
      </w:r>
      <w:proofErr w:type="gramStart"/>
      <w:r>
        <w:t>When</w:t>
      </w:r>
      <w:proofErr w:type="gramEnd"/>
      <w:r>
        <w:t xml:space="preserve"> you recreate the budget for next year, I would appreciate if you could keep my thoughts in mind. </w:t>
      </w:r>
    </w:p>
    <w:p w:rsidR="003A560C" w:rsidRDefault="003A560C" w:rsidP="003A560C">
      <w:r>
        <w:t>A: What if I give you some extra work, would you be willing to do that, even if it is lower level?</w:t>
      </w:r>
    </w:p>
    <w:p w:rsidR="003A560C" w:rsidRDefault="003A560C" w:rsidP="003A560C">
      <w:r>
        <w:t xml:space="preserve">T: </w:t>
      </w:r>
      <w:r w:rsidR="002D4916">
        <w:t xml:space="preserve">8~ </w:t>
      </w:r>
      <w:r>
        <w:t xml:space="preserve">I would be willing to do that, but </w:t>
      </w:r>
      <w:proofErr w:type="spellStart"/>
      <w:r>
        <w:t>i</w:t>
      </w:r>
      <w:proofErr w:type="spellEnd"/>
      <w:r>
        <w:t xml:space="preserve"> already go above and beyond my duties and do a lot more work than I am required to do. </w:t>
      </w:r>
    </w:p>
    <w:p w:rsidR="003A560C" w:rsidRDefault="003A560C" w:rsidP="003A560C">
      <w:r>
        <w:t xml:space="preserve">A: I can promise you that I can give you a raise because I cannot make decisions on raises. </w:t>
      </w:r>
    </w:p>
    <w:p w:rsidR="003A560C" w:rsidRDefault="003A560C" w:rsidP="003A560C">
      <w:r>
        <w:t xml:space="preserve">T: </w:t>
      </w:r>
      <w:r w:rsidR="002D4916">
        <w:t xml:space="preserve">4~ </w:t>
      </w:r>
      <w:bookmarkStart w:id="0" w:name="_GoBack"/>
      <w:bookmarkEnd w:id="0"/>
      <w:r>
        <w:t xml:space="preserve">Yeah, </w:t>
      </w:r>
      <w:proofErr w:type="spellStart"/>
      <w:r>
        <w:t>i</w:t>
      </w:r>
      <w:proofErr w:type="spellEnd"/>
      <w:r>
        <w:t xml:space="preserve"> could contact them, but i prefer it if you could also put in your word based on my work. </w:t>
      </w:r>
    </w:p>
    <w:p w:rsidR="00483E0C" w:rsidRDefault="003A560C" w:rsidP="003A560C">
      <w:r>
        <w:lastRenderedPageBreak/>
        <w:t>T: I am not the one who makes the decision, so you probably need to convince them that you are very good at your position.</w:t>
      </w:r>
    </w:p>
    <w:sectPr w:rsidR="00483E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NjU2MjK3NDAwNTNT0lEKTi0uzszPAykwrAUACGhrISwAAAA="/>
  </w:docVars>
  <w:rsids>
    <w:rsidRoot w:val="00B47730"/>
    <w:rsid w:val="00034616"/>
    <w:rsid w:val="0006063C"/>
    <w:rsid w:val="0015074B"/>
    <w:rsid w:val="0029639D"/>
    <w:rsid w:val="002D4916"/>
    <w:rsid w:val="00326F90"/>
    <w:rsid w:val="003A560C"/>
    <w:rsid w:val="00483E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C99E2E4-13A2-41BB-8EC2-C462BB48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BACD6C-52B1-4ED7-8A7C-DEC29B5DA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Sharma</cp:lastModifiedBy>
  <cp:revision>3</cp:revision>
  <dcterms:created xsi:type="dcterms:W3CDTF">2018-08-23T18:23:00Z</dcterms:created>
  <dcterms:modified xsi:type="dcterms:W3CDTF">2018-09-17T05:25:00Z</dcterms:modified>
  <cp:category/>
</cp:coreProperties>
</file>