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9388" w14:textId="77777777" w:rsidR="00661323" w:rsidRDefault="00661323">
      <w:r>
        <w:t>A: Hello, come in, what do you want to talk to me about today, is there a problem with your work?</w:t>
      </w:r>
    </w:p>
    <w:p w14:paraId="521C991A" w14:textId="72268BC9" w:rsidR="00661323" w:rsidRDefault="00661323">
      <w:r>
        <w:t xml:space="preserve">T: </w:t>
      </w:r>
      <w:r w:rsidR="00232315">
        <w:t>1</w:t>
      </w:r>
      <w:r w:rsidR="00AE290C">
        <w:t xml:space="preserve">~ </w:t>
      </w:r>
      <w:r w:rsidR="00045F02">
        <w:t xml:space="preserve">No, sir, </w:t>
      </w:r>
      <w:proofErr w:type="spellStart"/>
      <w:r w:rsidR="00045F02">
        <w:t>i</w:t>
      </w:r>
      <w:proofErr w:type="spellEnd"/>
      <w:r w:rsidR="00045F02">
        <w:t xml:space="preserve"> </w:t>
      </w:r>
      <w:proofErr w:type="gramStart"/>
      <w:r w:rsidR="00045F02">
        <w:t>actually wanted</w:t>
      </w:r>
      <w:proofErr w:type="gramEnd"/>
      <w:r w:rsidR="00045F02">
        <w:t xml:space="preserve"> to discuss something with you. I was hoping to have an open conversation with you about </w:t>
      </w:r>
      <w:r>
        <w:t>potentially</w:t>
      </w:r>
      <w:r w:rsidR="00045F02">
        <w:t xml:space="preserve"> increasing my salary. </w:t>
      </w:r>
    </w:p>
    <w:p w14:paraId="2E2A6C56" w14:textId="77777777" w:rsidR="00661323" w:rsidRDefault="00661323">
      <w:r>
        <w:t xml:space="preserve">A: Why do you want a raise? </w:t>
      </w:r>
    </w:p>
    <w:p w14:paraId="2C8AFCAE" w14:textId="00E89902" w:rsidR="00661323" w:rsidRDefault="00661323">
      <w:r>
        <w:t xml:space="preserve">T: </w:t>
      </w:r>
      <w:r w:rsidR="00AE290C">
        <w:t xml:space="preserve">3~ </w:t>
      </w:r>
      <w:r w:rsidR="00045F02">
        <w:t xml:space="preserve">Yes, </w:t>
      </w:r>
      <w:proofErr w:type="spellStart"/>
      <w:r w:rsidR="00045F02">
        <w:t>i</w:t>
      </w:r>
      <w:proofErr w:type="spellEnd"/>
      <w:r w:rsidR="00045F02">
        <w:t xml:space="preserve"> have done a lot of good things for the company. I have led many projects, brought in a lot of business for the company and have taken a lot of </w:t>
      </w:r>
      <w:r>
        <w:t>extra work that was not assigned to me.</w:t>
      </w:r>
    </w:p>
    <w:p w14:paraId="6B0C6617" w14:textId="77777777" w:rsidR="00661323" w:rsidRDefault="00661323">
      <w:r>
        <w:t xml:space="preserve">A:  I don’t have the authority to give you a pay raise, I need to talk to the upper management. </w:t>
      </w:r>
    </w:p>
    <w:p w14:paraId="55B57A1D" w14:textId="147A1299" w:rsidR="00661323" w:rsidRDefault="00661323">
      <w:r>
        <w:t xml:space="preserve">T: </w:t>
      </w:r>
      <w:r w:rsidR="00045F02">
        <w:t xml:space="preserve"> </w:t>
      </w:r>
      <w:r w:rsidR="00AE290C">
        <w:t xml:space="preserve">4~ </w:t>
      </w:r>
      <w:proofErr w:type="spellStart"/>
      <w:r w:rsidR="00045F02">
        <w:t>i</w:t>
      </w:r>
      <w:proofErr w:type="spellEnd"/>
      <w:r w:rsidR="00045F02">
        <w:t xml:space="preserve"> can show them all the work </w:t>
      </w:r>
      <w:proofErr w:type="spellStart"/>
      <w:r w:rsidR="00045F02">
        <w:t>i</w:t>
      </w:r>
      <w:proofErr w:type="spellEnd"/>
      <w:r w:rsidR="00045F02">
        <w:t xml:space="preserve"> have</w:t>
      </w:r>
      <w:r>
        <w:t xml:space="preserve"> been doing</w:t>
      </w:r>
      <w:r w:rsidR="00045F02">
        <w:t xml:space="preserve"> over the past couple of months. I believe they would be </w:t>
      </w:r>
      <w:r>
        <w:t xml:space="preserve">very impressed. </w:t>
      </w:r>
      <w:r w:rsidR="00045F02">
        <w:t xml:space="preserve"> </w:t>
      </w:r>
    </w:p>
    <w:p w14:paraId="2E1A8AD2" w14:textId="77777777" w:rsidR="00661323" w:rsidRDefault="00661323">
      <w:r>
        <w:t xml:space="preserve">A: We have a standard process for requesting a pay raise, have you ever </w:t>
      </w:r>
      <w:proofErr w:type="gramStart"/>
      <w:r>
        <w:t>submitted an application</w:t>
      </w:r>
      <w:proofErr w:type="gramEnd"/>
      <w:r>
        <w:t xml:space="preserve"> in the system? </w:t>
      </w:r>
    </w:p>
    <w:p w14:paraId="4B4C5D6D" w14:textId="77777777" w:rsidR="00661323" w:rsidRDefault="00661323">
      <w:r>
        <w:t xml:space="preserve">T: </w:t>
      </w:r>
      <w:proofErr w:type="gramStart"/>
      <w:r>
        <w:t>No</w:t>
      </w:r>
      <w:proofErr w:type="gramEnd"/>
      <w:r>
        <w:t xml:space="preserve"> I haven’t </w:t>
      </w:r>
    </w:p>
    <w:p w14:paraId="4BA8EED8" w14:textId="77777777" w:rsidR="00661323" w:rsidRDefault="00661323">
      <w:r>
        <w:t xml:space="preserve">A: I will support your application for a pay raise, but I do not have the authority to make the final decision. What if your application is not approved. </w:t>
      </w:r>
    </w:p>
    <w:p w14:paraId="2ADFC2EA" w14:textId="5ADA4017" w:rsidR="00661323" w:rsidRDefault="00661323">
      <w:r>
        <w:t xml:space="preserve">T: </w:t>
      </w:r>
      <w:r w:rsidR="00AE290C">
        <w:t xml:space="preserve">5~ </w:t>
      </w:r>
      <w:r w:rsidR="00045F02">
        <w:t xml:space="preserve">Well, thank you for your help. And </w:t>
      </w:r>
      <w:proofErr w:type="spellStart"/>
      <w:r w:rsidR="00045F02">
        <w:t>i</w:t>
      </w:r>
      <w:proofErr w:type="spellEnd"/>
      <w:r w:rsidR="00045F02">
        <w:t xml:space="preserve"> appreciate your support. And if i d</w:t>
      </w:r>
      <w:r>
        <w:t>o</w:t>
      </w:r>
      <w:r w:rsidR="00045F02">
        <w:t xml:space="preserve"> not get approved, </w:t>
      </w:r>
      <w:r>
        <w:t xml:space="preserve">are there any </w:t>
      </w:r>
      <w:r w:rsidR="00045F02">
        <w:t>other options,</w:t>
      </w:r>
      <w:r>
        <w:t xml:space="preserve"> that I can re</w:t>
      </w:r>
      <w:r w:rsidR="00045F02">
        <w:t>apply or do something else, to Essentially</w:t>
      </w:r>
      <w:r>
        <w:t xml:space="preserve"> get a raise</w:t>
      </w:r>
      <w:r w:rsidR="00045F02">
        <w:t>.</w:t>
      </w:r>
    </w:p>
    <w:p w14:paraId="65455ACE" w14:textId="77777777" w:rsidR="00661323" w:rsidRDefault="00661323">
      <w:r>
        <w:t xml:space="preserve">A: Keep working hard, and make less mistakes, if you make a great contribution, if you make mistakes it will be harder to get a pay raise. You can apply again the next time. </w:t>
      </w:r>
    </w:p>
    <w:p w14:paraId="30B97BD6" w14:textId="77777777" w:rsidR="00661323" w:rsidRDefault="00661323">
      <w:r>
        <w:t xml:space="preserve">T: I’ll try that, that sounds great. </w:t>
      </w:r>
    </w:p>
    <w:p w14:paraId="56D082E7" w14:textId="77777777" w:rsidR="00661323" w:rsidRDefault="00661323">
      <w:r>
        <w:t xml:space="preserve">A: Even if your request is approved, it will take several months to take effect.  There will be an evaluation of progress, and you may be asked to do extra work. </w:t>
      </w:r>
    </w:p>
    <w:p w14:paraId="183AC0AC" w14:textId="77777777" w:rsidR="00661323" w:rsidRDefault="00661323">
      <w:r>
        <w:t xml:space="preserve">T: Ok, that sounds great. </w:t>
      </w:r>
    </w:p>
    <w:p w14:paraId="20FE376A" w14:textId="77777777" w:rsidR="00661323" w:rsidRDefault="00661323">
      <w:r>
        <w:t xml:space="preserve">A: Do you receive offers from other companies? </w:t>
      </w:r>
    </w:p>
    <w:p w14:paraId="53A0A86F" w14:textId="7083C4E3" w:rsidR="00661323" w:rsidRDefault="00661323">
      <w:r>
        <w:t xml:space="preserve">T: </w:t>
      </w:r>
      <w:r w:rsidR="00104D7A">
        <w:t>6</w:t>
      </w:r>
      <w:proofErr w:type="gramStart"/>
      <w:r w:rsidR="00104D7A">
        <w:t xml:space="preserve">~ </w:t>
      </w:r>
      <w:r w:rsidR="00045F02">
        <w:t xml:space="preserve"> Yes</w:t>
      </w:r>
      <w:proofErr w:type="gramEnd"/>
      <w:r w:rsidR="00045F02">
        <w:t xml:space="preserve">, yeah, and </w:t>
      </w:r>
      <w:proofErr w:type="spellStart"/>
      <w:r w:rsidR="00045F02">
        <w:t>i</w:t>
      </w:r>
      <w:proofErr w:type="spellEnd"/>
      <w:r w:rsidR="00045F02">
        <w:t xml:space="preserve"> have received</w:t>
      </w:r>
      <w:r>
        <w:t xml:space="preserve"> offers</w:t>
      </w:r>
      <w:r w:rsidR="00045F02">
        <w:t xml:space="preserve"> from other companies. So i want to, uh, keep</w:t>
      </w:r>
      <w:r>
        <w:t xml:space="preserve"> the</w:t>
      </w:r>
      <w:r w:rsidR="00045F02">
        <w:t xml:space="preserve"> honor of this company and ask for </w:t>
      </w:r>
      <w:r>
        <w:t xml:space="preserve">a pay raise </w:t>
      </w:r>
      <w:r w:rsidR="00045F02">
        <w:t xml:space="preserve">before </w:t>
      </w:r>
      <w:proofErr w:type="spellStart"/>
      <w:r w:rsidR="00045F02">
        <w:t>i</w:t>
      </w:r>
      <w:proofErr w:type="spellEnd"/>
      <w:r w:rsidR="00045F02">
        <w:t xml:space="preserve"> considered the other option.</w:t>
      </w:r>
    </w:p>
    <w:p w14:paraId="556A9CBD" w14:textId="77777777" w:rsidR="00661323" w:rsidRDefault="00661323">
      <w:r>
        <w:t>A: Did the other companies give you a higher salary offer?</w:t>
      </w:r>
    </w:p>
    <w:p w14:paraId="760BE682" w14:textId="4B5F3CAF" w:rsidR="00661323" w:rsidRDefault="00661323">
      <w:r>
        <w:t xml:space="preserve">T: </w:t>
      </w:r>
      <w:r w:rsidR="00045F02">
        <w:t xml:space="preserve"> </w:t>
      </w:r>
      <w:r w:rsidR="00104D7A">
        <w:t xml:space="preserve">6~ </w:t>
      </w:r>
      <w:bookmarkStart w:id="0" w:name="_GoBack"/>
      <w:bookmarkEnd w:id="0"/>
      <w:r w:rsidR="00045F02">
        <w:t xml:space="preserve">uh, yes, currently they have </w:t>
      </w:r>
      <w:r>
        <w:t xml:space="preserve">offered me a higher salary. </w:t>
      </w:r>
    </w:p>
    <w:p w14:paraId="4196FFFD" w14:textId="77777777" w:rsidR="00661323" w:rsidRDefault="00661323">
      <w:r>
        <w:t xml:space="preserve">A: What will you do if a salary increase is not </w:t>
      </w:r>
      <w:r w:rsidR="00045F02">
        <w:t>increased</w:t>
      </w:r>
      <w:r>
        <w:t xml:space="preserve">? </w:t>
      </w:r>
    </w:p>
    <w:p w14:paraId="58E76300" w14:textId="6F548447" w:rsidR="00045F02" w:rsidRDefault="00045F02">
      <w:r>
        <w:lastRenderedPageBreak/>
        <w:t xml:space="preserve">T: </w:t>
      </w:r>
      <w:r w:rsidR="00AE290C">
        <w:t xml:space="preserve">6~ </w:t>
      </w:r>
      <w:r>
        <w:t xml:space="preserve">I will talk the other offer. </w:t>
      </w:r>
    </w:p>
    <w:p w14:paraId="3FCDEBE3" w14:textId="77777777" w:rsidR="00045F02" w:rsidRDefault="00045F02">
      <w:r>
        <w:t xml:space="preserve">A: I appreciate the honesty and I will talk to my supervisors about the situation. </w:t>
      </w:r>
    </w:p>
    <w:p w14:paraId="59DF4B17" w14:textId="77777777" w:rsidR="00207B65" w:rsidRDefault="00045F02">
      <w:r>
        <w:t xml:space="preserve">T: Thank you. </w:t>
      </w:r>
    </w:p>
    <w:sectPr w:rsidR="00207B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F02"/>
    <w:rsid w:val="0006063C"/>
    <w:rsid w:val="00104D7A"/>
    <w:rsid w:val="0015074B"/>
    <w:rsid w:val="00207B65"/>
    <w:rsid w:val="00232315"/>
    <w:rsid w:val="0029639D"/>
    <w:rsid w:val="00326F90"/>
    <w:rsid w:val="00661323"/>
    <w:rsid w:val="00AA1D8D"/>
    <w:rsid w:val="00AE290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C6100"/>
  <w14:defaultImageDpi w14:val="300"/>
  <w15:docId w15:val="{05B22F86-03ED-423F-911D-D6C781AC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455CEB-E4D2-4762-929B-E0AEBA3E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Yang</cp:lastModifiedBy>
  <cp:revision>4</cp:revision>
  <dcterms:created xsi:type="dcterms:W3CDTF">2018-08-21T19:20:00Z</dcterms:created>
  <dcterms:modified xsi:type="dcterms:W3CDTF">2018-09-20T15:46:00Z</dcterms:modified>
  <cp:category/>
</cp:coreProperties>
</file>