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9C" w:rsidRDefault="005A309C">
      <w:r>
        <w:t>A: Hi, so what brings you to my office?</w:t>
      </w:r>
    </w:p>
    <w:p w:rsidR="005A309C" w:rsidRDefault="005A309C" w:rsidP="005A309C">
      <w:r>
        <w:t xml:space="preserve">T: </w:t>
      </w:r>
      <w:r w:rsidR="006B1896">
        <w:t>1,2</w:t>
      </w:r>
      <w:bookmarkStart w:id="0" w:name="_GoBack"/>
      <w:bookmarkEnd w:id="0"/>
      <w:r w:rsidR="002C0B87">
        <w:t xml:space="preserve">~ </w:t>
      </w:r>
      <w:r>
        <w:t xml:space="preserve">Hi sir, thank you for agreeing to meet with me. I know you must be busy, and </w:t>
      </w:r>
      <w:proofErr w:type="spellStart"/>
      <w:r>
        <w:t>i'm</w:t>
      </w:r>
      <w:proofErr w:type="spellEnd"/>
      <w:r>
        <w:t xml:space="preserve"> hoping, if you have the time, if we could talk about potentially of me getting a raise.</w:t>
      </w:r>
    </w:p>
    <w:p w:rsidR="005A309C" w:rsidRDefault="005A309C" w:rsidP="005A309C">
      <w:r>
        <w:t>A: Why do you need a raise?</w:t>
      </w:r>
    </w:p>
    <w:p w:rsidR="005A309C" w:rsidRDefault="005A309C" w:rsidP="005A309C">
      <w:r>
        <w:t xml:space="preserve">T: </w:t>
      </w:r>
      <w:r w:rsidR="00B56188">
        <w:t xml:space="preserve">3~ </w:t>
      </w:r>
      <w:r>
        <w:t xml:space="preserve">I've been working here now for the past three years, very consistently, bringing in a lot of business, and last year I earned the highest productivity in the office. I was also employee of the month, and I think, on top of that, also taking on more work load than </w:t>
      </w:r>
      <w:proofErr w:type="spellStart"/>
      <w:r>
        <w:t>i've</w:t>
      </w:r>
      <w:proofErr w:type="spellEnd"/>
      <w:r>
        <w:t xml:space="preserve"> been assigned kind of proves that </w:t>
      </w:r>
      <w:proofErr w:type="spellStart"/>
      <w:r>
        <w:t>i</w:t>
      </w:r>
      <w:proofErr w:type="spellEnd"/>
      <w:r>
        <w:t xml:space="preserve"> deserve a raise </w:t>
      </w:r>
    </w:p>
    <w:p w:rsidR="005A309C" w:rsidRDefault="005A309C" w:rsidP="005A309C">
      <w:r>
        <w:t>A: So you are not satisfied with your current salary, what increase are you looking for?</w:t>
      </w:r>
    </w:p>
    <w:p w:rsidR="005A309C" w:rsidRDefault="005A309C" w:rsidP="005A309C">
      <w:r>
        <w:t xml:space="preserve">T: </w:t>
      </w:r>
      <w:r w:rsidR="00B56188">
        <w:t>2</w:t>
      </w:r>
      <w:proofErr w:type="gramStart"/>
      <w:r w:rsidR="00B56188">
        <w:t>,3</w:t>
      </w:r>
      <w:proofErr w:type="gramEnd"/>
      <w:r w:rsidR="00B56188">
        <w:t xml:space="preserve">~ </w:t>
      </w:r>
      <w:r>
        <w:t xml:space="preserve">Yes, sir. I think, based on the amount, uh, level of my workload, </w:t>
      </w:r>
      <w:proofErr w:type="spellStart"/>
      <w:r>
        <w:t>i</w:t>
      </w:r>
      <w:proofErr w:type="spellEnd"/>
      <w:r>
        <w:t xml:space="preserve"> think fifteen percent raise would be ideal. </w:t>
      </w:r>
    </w:p>
    <w:p w:rsidR="005A309C" w:rsidRDefault="005A309C" w:rsidP="005A309C">
      <w:r>
        <w:t>A: Are you comparing different offers from other companies?</w:t>
      </w:r>
    </w:p>
    <w:p w:rsidR="005A309C" w:rsidRDefault="005A309C" w:rsidP="005A309C">
      <w:r>
        <w:t xml:space="preserve">T: </w:t>
      </w:r>
      <w:r w:rsidR="006C32A5">
        <w:t xml:space="preserve">4~ </w:t>
      </w:r>
      <w:proofErr w:type="spellStart"/>
      <w:r>
        <w:t>i've</w:t>
      </w:r>
      <w:proofErr w:type="spellEnd"/>
      <w:r>
        <w:t xml:space="preserve"> done that and also just looking within the company, especially because </w:t>
      </w:r>
      <w:proofErr w:type="spellStart"/>
      <w:r>
        <w:t>i've</w:t>
      </w:r>
      <w:proofErr w:type="spellEnd"/>
      <w:r>
        <w:t xml:space="preserve"> taken a higher level. Like, filled in for higher level positions. And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i'm</w:t>
      </w:r>
      <w:proofErr w:type="spellEnd"/>
      <w:r>
        <w:t xml:space="preserve"> capable of moving forward and upward in the company. </w:t>
      </w:r>
    </w:p>
    <w:p w:rsidR="005A309C" w:rsidRDefault="005A309C" w:rsidP="005A309C">
      <w:r>
        <w:t>A: Right now you are interested in moving to another company?</w:t>
      </w:r>
    </w:p>
    <w:p w:rsidR="005A309C" w:rsidRDefault="005A309C" w:rsidP="005A309C">
      <w:r>
        <w:t xml:space="preserve">T: </w:t>
      </w:r>
      <w:r w:rsidR="006C32A5">
        <w:t xml:space="preserve">4~ </w:t>
      </w:r>
      <w:r>
        <w:t xml:space="preserve">No, </w:t>
      </w:r>
      <w:proofErr w:type="spellStart"/>
      <w:r>
        <w:t>i'm</w:t>
      </w:r>
      <w:proofErr w:type="spellEnd"/>
      <w:r>
        <w:t xml:space="preserve"> interested in moving upwards in our company. </w:t>
      </w:r>
    </w:p>
    <w:p w:rsidR="005A309C" w:rsidRDefault="005A309C" w:rsidP="005A309C">
      <w:r>
        <w:t>A: We have a standard procedure for applying for a raise in our company, do you do this?</w:t>
      </w:r>
    </w:p>
    <w:p w:rsidR="005A309C" w:rsidRDefault="005A309C" w:rsidP="005A309C">
      <w:r>
        <w:t xml:space="preserve">T: </w:t>
      </w:r>
      <w:r w:rsidR="006C32A5">
        <w:t xml:space="preserve">3~ </w:t>
      </w:r>
      <w:r>
        <w:t xml:space="preserve">I transferred from my office in </w:t>
      </w:r>
      <w:proofErr w:type="gramStart"/>
      <w:r>
        <w:t>the us</w:t>
      </w:r>
      <w:proofErr w:type="gramEnd"/>
      <w:r>
        <w:t xml:space="preserve"> to this office. I think the process may have been </w:t>
      </w:r>
      <w:proofErr w:type="gramStart"/>
      <w:r>
        <w:t>a</w:t>
      </w:r>
      <w:proofErr w:type="gramEnd"/>
      <w:r>
        <w:t xml:space="preserve"> little bit different, but </w:t>
      </w:r>
      <w:proofErr w:type="spellStart"/>
      <w:r>
        <w:t>i</w:t>
      </w:r>
      <w:proofErr w:type="spellEnd"/>
      <w:r>
        <w:t xml:space="preserve"> think just the workload that </w:t>
      </w:r>
      <w:proofErr w:type="spellStart"/>
      <w:r>
        <w:t>i</w:t>
      </w:r>
      <w:proofErr w:type="spellEnd"/>
      <w:r>
        <w:t xml:space="preserve"> take while </w:t>
      </w:r>
      <w:proofErr w:type="spellStart"/>
      <w:r>
        <w:t>i've</w:t>
      </w:r>
      <w:proofErr w:type="spellEnd"/>
      <w:r>
        <w:t xml:space="preserve"> been here, it doesn't quite match the salary that </w:t>
      </w:r>
      <w:proofErr w:type="spellStart"/>
      <w:r>
        <w:t>i'm</w:t>
      </w:r>
      <w:proofErr w:type="spellEnd"/>
      <w:r>
        <w:t xml:space="preserve"> receiving now</w:t>
      </w:r>
    </w:p>
    <w:p w:rsidR="005A309C" w:rsidRDefault="005A309C" w:rsidP="005A309C">
      <w:r>
        <w:t>A: Just apply in the system and just wait for the response from the upper level people. I don’t have the authority to make the decision. We are going to have extra work volunteer available next week, will you do this?</w:t>
      </w:r>
    </w:p>
    <w:p w:rsidR="005A309C" w:rsidRDefault="005A309C" w:rsidP="005A309C">
      <w:r>
        <w:t xml:space="preserve">T: </w:t>
      </w:r>
      <w:r w:rsidR="006C32A5">
        <w:t xml:space="preserve">4~ </w:t>
      </w:r>
      <w:r>
        <w:t xml:space="preserve">Yes, I would totally be willing to do that. </w:t>
      </w:r>
    </w:p>
    <w:p w:rsidR="005A309C" w:rsidRDefault="005A309C" w:rsidP="005A309C">
      <w:r>
        <w:t xml:space="preserve">A: I will refer you to the board for a raise. </w:t>
      </w:r>
    </w:p>
    <w:p w:rsidR="005A309C" w:rsidRDefault="005A309C" w:rsidP="005A309C">
      <w:r>
        <w:t xml:space="preserve">T: </w:t>
      </w:r>
      <w:r w:rsidR="006C32A5">
        <w:t xml:space="preserve">4~ </w:t>
      </w:r>
      <w:proofErr w:type="gramStart"/>
      <w:r>
        <w:t>So</w:t>
      </w:r>
      <w:proofErr w:type="gramEnd"/>
      <w:r>
        <w:t xml:space="preserve"> you, are going to refer me for a raise?</w:t>
      </w:r>
    </w:p>
    <w:p w:rsidR="005A309C" w:rsidRDefault="005A309C" w:rsidP="005A309C">
      <w:r>
        <w:t xml:space="preserve">A: Yes. </w:t>
      </w:r>
    </w:p>
    <w:p w:rsidR="005A309C" w:rsidRDefault="005A309C" w:rsidP="005A309C">
      <w:r>
        <w:t xml:space="preserve">T: </w:t>
      </w:r>
      <w:r w:rsidR="006C32A5">
        <w:t xml:space="preserve">3~ </w:t>
      </w:r>
      <w:proofErr w:type="gramStart"/>
      <w:r>
        <w:t>My</w:t>
      </w:r>
      <w:proofErr w:type="gramEnd"/>
      <w:r>
        <w:t xml:space="preserve"> goal isn’t to leave, I just think a little more compensation.</w:t>
      </w:r>
    </w:p>
    <w:sectPr w:rsidR="005A30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jIyMze0NDA3NjVW0lEKTi0uzszPAykwqgUATYRqoywAAAA="/>
  </w:docVars>
  <w:rsids>
    <w:rsidRoot w:val="00B47730"/>
    <w:rsid w:val="00034616"/>
    <w:rsid w:val="0006063C"/>
    <w:rsid w:val="0015074B"/>
    <w:rsid w:val="0029639D"/>
    <w:rsid w:val="002C0B87"/>
    <w:rsid w:val="00326F90"/>
    <w:rsid w:val="004124EB"/>
    <w:rsid w:val="005A309C"/>
    <w:rsid w:val="006B1896"/>
    <w:rsid w:val="006C32A5"/>
    <w:rsid w:val="00AA1D8D"/>
    <w:rsid w:val="00B47730"/>
    <w:rsid w:val="00B561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490398D-FC2B-4C91-9A4B-CACDAC83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EBA667-29EA-4199-9F71-7BE85DE3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Sharma</cp:lastModifiedBy>
  <cp:revision>6</cp:revision>
  <dcterms:created xsi:type="dcterms:W3CDTF">2018-08-22T21:18:00Z</dcterms:created>
  <dcterms:modified xsi:type="dcterms:W3CDTF">2018-09-17T05:18:00Z</dcterms:modified>
  <cp:category/>
</cp:coreProperties>
</file>