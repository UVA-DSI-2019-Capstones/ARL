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BE7" w:rsidRDefault="00B52BE7">
      <w:r>
        <w:t xml:space="preserve">A: </w:t>
      </w:r>
      <w:r w:rsidR="006001AF">
        <w:t xml:space="preserve">hi, what do you want to meet me today, </w:t>
      </w:r>
      <w:r>
        <w:t>is there a problem with your work?</w:t>
      </w:r>
    </w:p>
    <w:p w:rsidR="00B52BE7" w:rsidRDefault="00B52BE7">
      <w:r>
        <w:t>T:</w:t>
      </w:r>
      <w:r w:rsidR="003016DE">
        <w:t xml:space="preserve"> 1~</w:t>
      </w:r>
      <w:r>
        <w:t xml:space="preserve"> </w:t>
      </w:r>
      <w:r w:rsidR="006001AF">
        <w:t>Oh, you know, actually, i'm really happy with my work here. I've loved working here like the past ten years. Uh, i was just hoping to talk to you about something. Um, i, you know, i've been working here for the past ten years. Um, have won numerous awards. Um, i've increased our companies pr</w:t>
      </w:r>
      <w:r>
        <w:t>oductivity</w:t>
      </w:r>
      <w:r w:rsidR="006001AF">
        <w:t xml:space="preserve">. And actually, i earned the highest productivity in the last year. I think i've been really beneficial to this company. And i was hoping that after these ten years, it is time for me to get a raise. </w:t>
      </w:r>
    </w:p>
    <w:p w:rsidR="00B52BE7" w:rsidRDefault="00B52BE7">
      <w:r>
        <w:t xml:space="preserve">A: </w:t>
      </w:r>
      <w:r w:rsidR="006001AF">
        <w:t xml:space="preserve">You mean a raise in your salary or position </w:t>
      </w:r>
    </w:p>
    <w:p w:rsidR="00B52BE7" w:rsidRDefault="00B52BE7">
      <w:r>
        <w:t xml:space="preserve">T: </w:t>
      </w:r>
      <w:r w:rsidR="00D03640">
        <w:t xml:space="preserve">3~ </w:t>
      </w:r>
      <w:r w:rsidR="006001AF">
        <w:t xml:space="preserve">raise my salary yes </w:t>
      </w:r>
    </w:p>
    <w:p w:rsidR="00B52BE7" w:rsidRDefault="00B52BE7">
      <w:r>
        <w:t>A: Could you explain more about why it is time to ask for a raise?</w:t>
      </w:r>
    </w:p>
    <w:p w:rsidR="00B52BE7" w:rsidRDefault="00B52BE7">
      <w:r>
        <w:t>T:</w:t>
      </w:r>
      <w:r w:rsidR="006001AF">
        <w:t xml:space="preserve"> </w:t>
      </w:r>
      <w:r w:rsidR="00D97FBC">
        <w:t xml:space="preserve">3~ </w:t>
      </w:r>
      <w:r w:rsidR="006001AF">
        <w:t>absolutely yeah um so basically i just started a family uh about three years ago and my kids are going into pre</w:t>
      </w:r>
      <w:r>
        <w:t>-</w:t>
      </w:r>
      <w:r w:rsidR="006001AF">
        <w:t xml:space="preserve">school and uh i've been working really hard for this company and everything that i've ever done has been for the betterment of this company i haven't cut corners i've been true to the company's values i've been working every single day i'm never sick um but i want to send my kids to a really good preschool </w:t>
      </w:r>
    </w:p>
    <w:p w:rsidR="00B52BE7" w:rsidRDefault="00B52BE7">
      <w:r>
        <w:t>A: Family is a common issue when asking for a raise, you put great effort, but it is not directly related to the salary. Your working results are also important.</w:t>
      </w:r>
      <w:r w:rsidR="006001AF">
        <w:t xml:space="preserve"> </w:t>
      </w:r>
    </w:p>
    <w:p w:rsidR="00B52BE7" w:rsidRDefault="00B52BE7">
      <w:r>
        <w:t xml:space="preserve">T: </w:t>
      </w:r>
      <w:r w:rsidR="008916E5">
        <w:t xml:space="preserve">6~ </w:t>
      </w:r>
      <w:r w:rsidR="006001AF">
        <w:t xml:space="preserve">yeah i understand what you're saying i just what have you seen for me in the past ten years that you would hate to see let's go away? </w:t>
      </w:r>
    </w:p>
    <w:p w:rsidR="00B52BE7" w:rsidRDefault="00B52BE7">
      <w:r>
        <w:t xml:space="preserve">A: You work hard and we would like to work with you in the future. </w:t>
      </w:r>
    </w:p>
    <w:p w:rsidR="00B52BE7" w:rsidRDefault="00B52BE7">
      <w:r>
        <w:t xml:space="preserve">T: </w:t>
      </w:r>
      <w:r w:rsidR="00216155">
        <w:t xml:space="preserve">6~ </w:t>
      </w:r>
      <w:r w:rsidR="006001AF">
        <w:t xml:space="preserve">i think i would really like to keep working with you but i do need to get a raise and if i don't </w:t>
      </w:r>
      <w:r>
        <w:t xml:space="preserve">see </w:t>
      </w:r>
      <w:r w:rsidR="006001AF">
        <w:t>potential for getting a raise anytime soon here i might have to leave and go see</w:t>
      </w:r>
      <w:r>
        <w:t>k</w:t>
      </w:r>
      <w:r w:rsidR="006001AF">
        <w:t xml:space="preserve"> employment other places because i'm just worried that i'm not going to be able to send my kids to a good school and for </w:t>
      </w:r>
      <w:r>
        <w:t xml:space="preserve">me </w:t>
      </w:r>
      <w:r w:rsidR="006001AF">
        <w:t xml:space="preserve">work has taken a priority in my life but now that i have kids their priority in my life and i understand that you from an economic standpoint can't necessarily divert funds to giving raises to people just because of family reasons but i know that my work has been far superior to that of my peers and that i have a deep love for this company and i know that i would hate to go and i hope that you would hate to see me go but i really need a raise </w:t>
      </w:r>
    </w:p>
    <w:p w:rsidR="00B52BE7" w:rsidRDefault="00B52BE7">
      <w:r>
        <w:t xml:space="preserve">A: I am not the only person who can make the final decision, I need to talk to a higher-level manager. </w:t>
      </w:r>
    </w:p>
    <w:p w:rsidR="00B52BE7" w:rsidRDefault="00B52BE7">
      <w:r>
        <w:t xml:space="preserve">T: </w:t>
      </w:r>
      <w:r w:rsidR="006F64FF">
        <w:t xml:space="preserve">4~ </w:t>
      </w:r>
      <w:r w:rsidR="006001AF">
        <w:t xml:space="preserve">Yeah, that would be i was going to ask you if you'd be willing to do that. And, um, lobby for my case, i would really appreciate that. </w:t>
      </w:r>
    </w:p>
    <w:p w:rsidR="00B52BE7" w:rsidRDefault="00B52BE7">
      <w:r>
        <w:t>A: Is this urgent?</w:t>
      </w:r>
    </w:p>
    <w:p w:rsidR="00B52BE7" w:rsidRDefault="00B52BE7">
      <w:r>
        <w:lastRenderedPageBreak/>
        <w:t xml:space="preserve">T: </w:t>
      </w:r>
      <w:r w:rsidR="00203AE5">
        <w:t xml:space="preserve">3~ </w:t>
      </w:r>
      <w:r w:rsidR="006001AF">
        <w:t>i mean they're just going into preschool so i'd say within the next six months would be a reasonable time</w:t>
      </w:r>
      <w:r>
        <w:t xml:space="preserve"> </w:t>
      </w:r>
      <w:r w:rsidR="006001AF">
        <w:t xml:space="preserve">frame in order to get a raise because i understand that you will have to make adjustments within the company i understand that you can't just pull money out of nowhere and uh in order to get a raise you'll have to give me more money would just taking money from somewhere else so of course i would be happy to have it happened over a period of </w:t>
      </w:r>
      <w:r>
        <w:t xml:space="preserve">time </w:t>
      </w:r>
    </w:p>
    <w:p w:rsidR="00B52BE7" w:rsidRDefault="00B52BE7">
      <w:r>
        <w:t>A: If we cannot give you a raise, will you leave the company?</w:t>
      </w:r>
    </w:p>
    <w:p w:rsidR="00B52BE7" w:rsidRDefault="00B52BE7">
      <w:r>
        <w:t>T:</w:t>
      </w:r>
      <w:r w:rsidR="0064709C">
        <w:t xml:space="preserve"> 6~</w:t>
      </w:r>
      <w:r>
        <w:t xml:space="preserve"> </w:t>
      </w:r>
      <w:r w:rsidR="006001AF">
        <w:t xml:space="preserve">i think that if within the next six months i don't hear from you again about it i'm going to come back in and talk to you about it obviously but i think we should proceed from there and at which point i may be considering other employment options. </w:t>
      </w:r>
    </w:p>
    <w:p w:rsidR="00B52BE7" w:rsidRDefault="00B52BE7">
      <w:r>
        <w:t xml:space="preserve">A: </w:t>
      </w:r>
      <w:r w:rsidR="006001AF">
        <w:t xml:space="preserve">Okay, so maybe we need to discuss this problem later. </w:t>
      </w:r>
    </w:p>
    <w:p w:rsidR="00B52BE7" w:rsidRDefault="00B52BE7">
      <w:r>
        <w:t xml:space="preserve">T: </w:t>
      </w:r>
      <w:r w:rsidR="009602CC">
        <w:t xml:space="preserve">4~ </w:t>
      </w:r>
      <w:r w:rsidR="006001AF">
        <w:t xml:space="preserve">Yeah, well, we i think that it's important that you discuss it with you you need to discuss it with now but you and i can discuss it later. Once you hear back from the decision the </w:t>
      </w:r>
      <w:r>
        <w:t xml:space="preserve">upper management </w:t>
      </w:r>
      <w:r w:rsidR="006001AF">
        <w:t xml:space="preserve">made okay. </w:t>
      </w:r>
    </w:p>
    <w:p w:rsidR="00B52BE7" w:rsidRDefault="00B52BE7">
      <w:r>
        <w:t xml:space="preserve">A: Ok I will let you know what I hear. </w:t>
      </w:r>
    </w:p>
    <w:p w:rsidR="00E1603B" w:rsidRDefault="00B52BE7">
      <w:r>
        <w:t>T:</w:t>
      </w:r>
      <w:r w:rsidR="006001AF">
        <w:t xml:space="preserve"> </w:t>
      </w:r>
      <w:r w:rsidR="00C236C9">
        <w:t xml:space="preserve">7~ </w:t>
      </w:r>
      <w:bookmarkStart w:id="0" w:name="_GoBack"/>
      <w:bookmarkEnd w:id="0"/>
      <w:r w:rsidR="006001AF">
        <w:t>Thank you so much.</w:t>
      </w:r>
    </w:p>
    <w:sectPr w:rsidR="00E1603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C64" w:rsidRDefault="00DD0C64" w:rsidP="00B52BE7">
      <w:pPr>
        <w:spacing w:after="0" w:line="240" w:lineRule="auto"/>
      </w:pPr>
      <w:r>
        <w:separator/>
      </w:r>
    </w:p>
  </w:endnote>
  <w:endnote w:type="continuationSeparator" w:id="0">
    <w:p w:rsidR="00DD0C64" w:rsidRDefault="00DD0C64" w:rsidP="00B5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C64" w:rsidRDefault="00DD0C64" w:rsidP="00B52BE7">
      <w:pPr>
        <w:spacing w:after="0" w:line="240" w:lineRule="auto"/>
      </w:pPr>
      <w:r>
        <w:separator/>
      </w:r>
    </w:p>
  </w:footnote>
  <w:footnote w:type="continuationSeparator" w:id="0">
    <w:p w:rsidR="00DD0C64" w:rsidRDefault="00DD0C64" w:rsidP="00B5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3AE5"/>
    <w:rsid w:val="00216155"/>
    <w:rsid w:val="0029639D"/>
    <w:rsid w:val="003016DE"/>
    <w:rsid w:val="00326F90"/>
    <w:rsid w:val="006001AF"/>
    <w:rsid w:val="0064709C"/>
    <w:rsid w:val="006F64FF"/>
    <w:rsid w:val="008916E5"/>
    <w:rsid w:val="009602CC"/>
    <w:rsid w:val="00AA1D8D"/>
    <w:rsid w:val="00B47730"/>
    <w:rsid w:val="00B52BE7"/>
    <w:rsid w:val="00C236C9"/>
    <w:rsid w:val="00CB0664"/>
    <w:rsid w:val="00D03640"/>
    <w:rsid w:val="00D97FBC"/>
    <w:rsid w:val="00DD0C64"/>
    <w:rsid w:val="00E160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742AB3"/>
  <w14:defaultImageDpi w14:val="300"/>
  <w15:docId w15:val="{58D2444E-C98B-4923-A829-992483C8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B52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BE7"/>
  </w:style>
  <w:style w:type="paragraph" w:styleId="Footer">
    <w:name w:val="footer"/>
    <w:basedOn w:val="Normal"/>
    <w:link w:val="FooterChar"/>
    <w:uiPriority w:val="99"/>
    <w:unhideWhenUsed/>
    <w:rsid w:val="00B52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358C9-B495-4943-8A92-6310C4AEB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547</Words>
  <Characters>3123</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Shpringer</cp:lastModifiedBy>
  <cp:revision>15</cp:revision>
  <dcterms:created xsi:type="dcterms:W3CDTF">2018-08-20T21:06:00Z</dcterms:created>
  <dcterms:modified xsi:type="dcterms:W3CDTF">2018-09-16T22:22:00Z</dcterms:modified>
  <cp:category/>
</cp:coreProperties>
</file>