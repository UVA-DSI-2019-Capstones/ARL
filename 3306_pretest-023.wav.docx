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AC" w:rsidRDefault="00AA69AC">
      <w:r>
        <w:t>A: How are you</w:t>
      </w:r>
    </w:p>
    <w:p w:rsidR="00AA69AC" w:rsidRDefault="00AA69AC">
      <w:r>
        <w:t xml:space="preserve">T: </w:t>
      </w:r>
      <w:r w:rsidR="00047CC2">
        <w:t xml:space="preserve">1~ </w:t>
      </w:r>
      <w:r w:rsidR="00C80B6C">
        <w:t>pretty good about yourself</w:t>
      </w:r>
      <w:r>
        <w:t>?</w:t>
      </w:r>
    </w:p>
    <w:p w:rsidR="00AA69AC" w:rsidRDefault="00AA69AC">
      <w:r>
        <w:t xml:space="preserve">A: I’m pretty busy, </w:t>
      </w:r>
      <w:r w:rsidR="00C80B6C">
        <w:t>I'm g</w:t>
      </w:r>
      <w:r>
        <w:t>raduating this</w:t>
      </w:r>
      <w:r w:rsidR="00C80B6C">
        <w:t xml:space="preserve"> summer</w:t>
      </w:r>
      <w:r>
        <w:t>, so as you can tell</w:t>
      </w:r>
      <w:r w:rsidR="00C80B6C">
        <w:t>.</w:t>
      </w:r>
      <w:r>
        <w:t xml:space="preserve"> Thesis defense something like that.</w:t>
      </w:r>
    </w:p>
    <w:p w:rsidR="00AA69AC" w:rsidRDefault="00AA69AC">
      <w:r>
        <w:t xml:space="preserve">T:  </w:t>
      </w:r>
      <w:r w:rsidR="00047CC2">
        <w:t xml:space="preserve">3,5~ </w:t>
      </w:r>
      <w:r>
        <w:t>I just wanted to b</w:t>
      </w:r>
      <w:r w:rsidR="00047CC2">
        <w:t>r</w:t>
      </w:r>
      <w:r w:rsidR="00C80B6C">
        <w:t xml:space="preserve">ing up our group project. So we've been having some issues recently, and you feel like you haven't been participating as fully as you could. And as a group, we're relying on, you, provide guidance and help us get through this. Some of us have felt that we're picking up the </w:t>
      </w:r>
      <w:r>
        <w:t>slack on your part</w:t>
      </w:r>
      <w:r w:rsidR="00C80B6C">
        <w:t xml:space="preserve">, </w:t>
      </w:r>
      <w:r>
        <w:t>and we were just wondering whether there is any way you could add more to this project</w:t>
      </w:r>
      <w:r w:rsidR="00C80B6C">
        <w:t xml:space="preserve"> with this project. </w:t>
      </w:r>
    </w:p>
    <w:p w:rsidR="00AA69AC" w:rsidRDefault="00AA69AC">
      <w:r>
        <w:t xml:space="preserve">A: </w:t>
      </w:r>
      <w:proofErr w:type="gramStart"/>
      <w:r w:rsidR="00C80B6C">
        <w:t>So</w:t>
      </w:r>
      <w:proofErr w:type="gramEnd"/>
      <w:r w:rsidR="00C80B6C">
        <w:t xml:space="preserve"> </w:t>
      </w:r>
      <w:r>
        <w:t>could you please tell</w:t>
      </w:r>
      <w:r w:rsidR="00C80B6C">
        <w:t xml:space="preserve"> what </w:t>
      </w:r>
      <w:r>
        <w:t xml:space="preserve">is it that I could contribute to </w:t>
      </w:r>
      <w:r w:rsidR="00C80B6C">
        <w:t>this</w:t>
      </w:r>
      <w:r>
        <w:t xml:space="preserve"> project?</w:t>
      </w:r>
      <w:r w:rsidR="00C80B6C">
        <w:t xml:space="preserve"> What do you </w:t>
      </w:r>
      <w:r>
        <w:t xml:space="preserve">guys </w:t>
      </w:r>
      <w:r w:rsidR="00C80B6C">
        <w:t xml:space="preserve">expect me to </w:t>
      </w:r>
      <w:r>
        <w:t>get some input</w:t>
      </w:r>
      <w:r w:rsidR="00C80B6C">
        <w:t xml:space="preserve">? </w:t>
      </w:r>
    </w:p>
    <w:p w:rsidR="00AA69AC" w:rsidRDefault="00AA69AC">
      <w:r>
        <w:t>T:</w:t>
      </w:r>
      <w:r w:rsidR="00C80B6C">
        <w:t xml:space="preserve"> </w:t>
      </w:r>
      <w:r w:rsidR="00047CC2">
        <w:t xml:space="preserve">3~ </w:t>
      </w:r>
      <w:r w:rsidR="00C80B6C">
        <w:t xml:space="preserve">okay, so, for example, to some </w:t>
      </w:r>
      <w:r>
        <w:t xml:space="preserve">or our </w:t>
      </w:r>
      <w:r w:rsidR="00C80B6C">
        <w:t>meanings, you have showed up late</w:t>
      </w:r>
      <w:r>
        <w:t xml:space="preserve">, and you don’t </w:t>
      </w:r>
      <w:r w:rsidR="00C80B6C">
        <w:t xml:space="preserve">really </w:t>
      </w:r>
      <w:r>
        <w:t>add</w:t>
      </w:r>
      <w:r w:rsidR="00C80B6C">
        <w:t xml:space="preserve"> any value to these me</w:t>
      </w:r>
      <w:r>
        <w:t>etings</w:t>
      </w:r>
      <w:r w:rsidR="00C80B6C">
        <w:t>.</w:t>
      </w:r>
      <w:r>
        <w:t xml:space="preserve"> We s</w:t>
      </w:r>
      <w:r w:rsidR="00C80B6C">
        <w:t xml:space="preserve">ee in class that you're paying attention </w:t>
      </w:r>
      <w:r>
        <w:t xml:space="preserve">and </w:t>
      </w:r>
      <w:r w:rsidR="00C80B6C">
        <w:t>take diligent notes</w:t>
      </w:r>
      <w:r>
        <w:t xml:space="preserve"> if y</w:t>
      </w:r>
      <w:r w:rsidR="00C80B6C">
        <w:t>ou could bring those no</w:t>
      </w:r>
      <w:r>
        <w:t>tes</w:t>
      </w:r>
      <w:r w:rsidR="00C80B6C">
        <w:t xml:space="preserve"> to our meetings</w:t>
      </w:r>
      <w:r>
        <w:t>.</w:t>
      </w:r>
    </w:p>
    <w:p w:rsidR="00AA69AC" w:rsidRDefault="00AA69AC">
      <w:r>
        <w:t>A: s</w:t>
      </w:r>
      <w:r w:rsidR="00C80B6C">
        <w:t xml:space="preserve">o </w:t>
      </w:r>
      <w:proofErr w:type="spellStart"/>
      <w:r w:rsidR="00C80B6C">
        <w:t>i</w:t>
      </w:r>
      <w:proofErr w:type="spellEnd"/>
      <w:r w:rsidR="00C80B6C">
        <w:t xml:space="preserve"> should summarize them </w:t>
      </w:r>
      <w:r>
        <w:t>and share them with you guys</w:t>
      </w:r>
      <w:r w:rsidR="00C80B6C">
        <w:t>.</w:t>
      </w:r>
      <w:r>
        <w:t xml:space="preserve"> Maybe as a deadline to our meetings</w:t>
      </w:r>
      <w:r w:rsidR="00C80B6C">
        <w:t xml:space="preserve"> so our project</w:t>
      </w:r>
      <w:r>
        <w:t xml:space="preserve"> </w:t>
      </w:r>
      <w:r w:rsidR="00C80B6C">
        <w:t>we should present</w:t>
      </w:r>
      <w:r>
        <w:t xml:space="preserve"> a report</w:t>
      </w:r>
      <w:r w:rsidR="00C80B6C">
        <w:t>.</w:t>
      </w:r>
      <w:r>
        <w:t xml:space="preserve"> </w:t>
      </w:r>
      <w:r w:rsidR="00C80B6C">
        <w:t xml:space="preserve">I should be </w:t>
      </w:r>
      <w:r>
        <w:t>honest with you</w:t>
      </w:r>
      <w:r w:rsidR="00C80B6C">
        <w:t xml:space="preserve"> i literally don't have the time to </w:t>
      </w:r>
      <w:r>
        <w:t xml:space="preserve">finish all the details of the </w:t>
      </w:r>
      <w:r w:rsidR="00C80B6C">
        <w:t xml:space="preserve">Report. </w:t>
      </w:r>
      <w:r>
        <w:t>So how about you guys like assign like a portion of the work?</w:t>
      </w:r>
    </w:p>
    <w:p w:rsidR="006E0CF3" w:rsidRDefault="00AA69AC">
      <w:r>
        <w:t xml:space="preserve">T: </w:t>
      </w:r>
      <w:r w:rsidR="00047CC2">
        <w:t xml:space="preserve">2,4~ </w:t>
      </w:r>
      <w:r w:rsidR="00C80B6C">
        <w:t xml:space="preserve">So that that is </w:t>
      </w:r>
      <w:r>
        <w:t>one</w:t>
      </w:r>
      <w:r w:rsidR="00C80B6C">
        <w:t xml:space="preserve"> approach. However, you've been assigned to the team leader, group leader. </w:t>
      </w:r>
      <w:proofErr w:type="gramStart"/>
      <w:r w:rsidR="00C80B6C">
        <w:t>So</w:t>
      </w:r>
      <w:proofErr w:type="gramEnd"/>
      <w:r w:rsidR="00C80B6C">
        <w:t xml:space="preserve"> and as a senior who has had experience in other classes</w:t>
      </w:r>
      <w:r>
        <w:t xml:space="preserve"> with this</w:t>
      </w:r>
      <w:r w:rsidR="00C80B6C">
        <w:t xml:space="preserve">. </w:t>
      </w:r>
      <w:r>
        <w:t>You’re the one</w:t>
      </w:r>
      <w:r w:rsidR="00C80B6C">
        <w:t xml:space="preserve"> who's close to professor</w:t>
      </w:r>
      <w:r>
        <w:t xml:space="preserve"> a</w:t>
      </w:r>
      <w:r w:rsidR="00C80B6C">
        <w:t>nd we're kind of rel</w:t>
      </w:r>
      <w:r w:rsidR="006E0CF3">
        <w:t>ying</w:t>
      </w:r>
      <w:r w:rsidR="00C80B6C">
        <w:t xml:space="preserve"> on you to you</w:t>
      </w:r>
      <w:r>
        <w:t xml:space="preserve"> to </w:t>
      </w:r>
      <w:r w:rsidR="00C80B6C">
        <w:t xml:space="preserve">help push us through this. And if you say you don't have time, would </w:t>
      </w:r>
      <w:r w:rsidR="006E0CF3">
        <w:t xml:space="preserve">it </w:t>
      </w:r>
      <w:r w:rsidR="00C80B6C">
        <w:t>be possible</w:t>
      </w:r>
      <w:r w:rsidR="006E0CF3">
        <w:t xml:space="preserve"> to t</w:t>
      </w:r>
      <w:r w:rsidR="00C80B6C">
        <w:t>alk to the professor</w:t>
      </w:r>
      <w:r w:rsidR="006E0CF3">
        <w:t xml:space="preserve"> and </w:t>
      </w:r>
      <w:r w:rsidR="00C80B6C">
        <w:t xml:space="preserve">potentially come up with a solution there. </w:t>
      </w:r>
      <w:proofErr w:type="gramStart"/>
      <w:r w:rsidR="00C80B6C">
        <w:t>So</w:t>
      </w:r>
      <w:proofErr w:type="gramEnd"/>
      <w:r w:rsidR="00C80B6C">
        <w:t xml:space="preserve"> where you're providing more help to this project? </w:t>
      </w:r>
    </w:p>
    <w:p w:rsidR="006E0CF3" w:rsidRDefault="006E0CF3">
      <w:r>
        <w:t xml:space="preserve">A: </w:t>
      </w:r>
      <w:proofErr w:type="gramStart"/>
      <w:r>
        <w:t>So</w:t>
      </w:r>
      <w:proofErr w:type="gramEnd"/>
      <w:r>
        <w:t xml:space="preserve"> you guys see me as a link between the group and the professor?  </w:t>
      </w:r>
      <w:r w:rsidR="00C80B6C">
        <w:t xml:space="preserve">I understand that, so maybe </w:t>
      </w:r>
      <w:proofErr w:type="spellStart"/>
      <w:r w:rsidR="00C80B6C">
        <w:t>i</w:t>
      </w:r>
      <w:proofErr w:type="spellEnd"/>
      <w:r w:rsidR="00C80B6C">
        <w:t xml:space="preserve"> can be responsible</w:t>
      </w:r>
      <w:r>
        <w:t xml:space="preserve"> for the</w:t>
      </w:r>
      <w:r w:rsidR="00C80B6C">
        <w:t xml:space="preserve"> communication between </w:t>
      </w:r>
      <w:r>
        <w:t>the group and the</w:t>
      </w:r>
      <w:r w:rsidR="00C80B6C">
        <w:t xml:space="preserve"> professor </w:t>
      </w:r>
      <w:r>
        <w:t>so maybe I can update to the</w:t>
      </w:r>
      <w:r w:rsidR="00C80B6C">
        <w:t xml:space="preserve"> professor</w:t>
      </w:r>
      <w:r>
        <w:t xml:space="preserve"> our weekly</w:t>
      </w:r>
      <w:r w:rsidR="00C80B6C">
        <w:t xml:space="preserve"> meetings, and </w:t>
      </w:r>
      <w:proofErr w:type="spellStart"/>
      <w:r w:rsidR="00C80B6C">
        <w:t>i</w:t>
      </w:r>
      <w:proofErr w:type="spellEnd"/>
      <w:r w:rsidR="00C80B6C">
        <w:t xml:space="preserve"> c</w:t>
      </w:r>
      <w:r>
        <w:t>an</w:t>
      </w:r>
      <w:r w:rsidR="00C80B6C">
        <w:t xml:space="preserve"> do that, but </w:t>
      </w:r>
      <w:proofErr w:type="spellStart"/>
      <w:r w:rsidR="00C80B6C">
        <w:t>i</w:t>
      </w:r>
      <w:proofErr w:type="spellEnd"/>
      <w:r w:rsidR="00C80B6C">
        <w:t xml:space="preserve"> don't</w:t>
      </w:r>
      <w:r>
        <w:t xml:space="preserve"> really </w:t>
      </w:r>
      <w:r w:rsidR="00C80B6C">
        <w:t>want to spend too much time on this report i can Like putting my in</w:t>
      </w:r>
      <w:r>
        <w:t>sights</w:t>
      </w:r>
      <w:r w:rsidR="00C80B6C">
        <w:t xml:space="preserve"> with you guys. </w:t>
      </w:r>
      <w:r>
        <w:t>And I share my reviews and my understanding of the project</w:t>
      </w:r>
      <w:r w:rsidR="00C80B6C">
        <w:t xml:space="preserve">, Maybe we can just </w:t>
      </w:r>
      <w:proofErr w:type="gramStart"/>
      <w:r w:rsidR="00C80B6C">
        <w:t>meet  once</w:t>
      </w:r>
      <w:proofErr w:type="gramEnd"/>
      <w:r w:rsidR="00C80B6C">
        <w:t>,</w:t>
      </w:r>
      <w:r>
        <w:t xml:space="preserve"> every</w:t>
      </w:r>
      <w:r w:rsidR="00C80B6C">
        <w:t xml:space="preserve"> two weeks, two weeks, or maybe just cancel the </w:t>
      </w:r>
      <w:r>
        <w:t>weekly meetings</w:t>
      </w:r>
      <w:r w:rsidR="00C80B6C">
        <w:t>.</w:t>
      </w:r>
      <w:r>
        <w:t xml:space="preserve"> I literally don’t have </w:t>
      </w:r>
      <w:r w:rsidR="00C80B6C">
        <w:t xml:space="preserve">so much time </w:t>
      </w:r>
      <w:r>
        <w:t xml:space="preserve">every week with </w:t>
      </w:r>
      <w:r w:rsidR="00C80B6C">
        <w:t xml:space="preserve">you guys. I can take, </w:t>
      </w:r>
      <w:r>
        <w:t>a portion of the work with you guys I can share with you guys all the time</w:t>
      </w:r>
      <w:r w:rsidR="00C80B6C">
        <w:t>.  I don't want to</w:t>
      </w:r>
      <w:r>
        <w:t xml:space="preserve"> spend so much time. I can share with you the coding skill, something like that </w:t>
      </w:r>
      <w:r w:rsidR="00C80B6C">
        <w:t xml:space="preserve">research, ever be with you </w:t>
      </w:r>
      <w:proofErr w:type="gramStart"/>
      <w:r w:rsidR="00C80B6C">
        <w:t>guys ?</w:t>
      </w:r>
      <w:proofErr w:type="gramEnd"/>
      <w:r w:rsidR="00C80B6C">
        <w:t xml:space="preserve"> I really hope you</w:t>
      </w:r>
      <w:r>
        <w:t xml:space="preserve"> are the major members </w:t>
      </w:r>
      <w:r w:rsidR="00C80B6C">
        <w:t xml:space="preserve">working on this project because </w:t>
      </w:r>
      <w:r>
        <w:t>I’m graduating this</w:t>
      </w:r>
      <w:r w:rsidR="00C80B6C">
        <w:t xml:space="preserve"> summer, </w:t>
      </w:r>
      <w:proofErr w:type="spellStart"/>
      <w:r w:rsidR="00C80B6C">
        <w:t>i</w:t>
      </w:r>
      <w:proofErr w:type="spellEnd"/>
      <w:r w:rsidR="00C80B6C">
        <w:t xml:space="preserve"> only got </w:t>
      </w:r>
      <w:proofErr w:type="spellStart"/>
      <w:r w:rsidR="00C80B6C">
        <w:t>i</w:t>
      </w:r>
      <w:proofErr w:type="spellEnd"/>
      <w:r w:rsidR="00C80B6C">
        <w:t xml:space="preserve"> really don't nee</w:t>
      </w:r>
      <w:r>
        <w:t xml:space="preserve">d an </w:t>
      </w:r>
      <w:r w:rsidR="00C80B6C">
        <w:t>a or</w:t>
      </w:r>
      <w:r>
        <w:t xml:space="preserve"> and a minus</w:t>
      </w:r>
      <w:r w:rsidR="00C80B6C">
        <w:t xml:space="preserve">. </w:t>
      </w:r>
      <w:r>
        <w:t>To pass this course</w:t>
      </w:r>
      <w:r w:rsidR="00C80B6C">
        <w:t xml:space="preserve"> </w:t>
      </w:r>
      <w:r>
        <w:t xml:space="preserve">just a medium level, I will be satisfied with this </w:t>
      </w:r>
      <w:r w:rsidR="00C80B6C">
        <w:t>kind of resul</w:t>
      </w:r>
      <w:r>
        <w:t>t.</w:t>
      </w:r>
    </w:p>
    <w:p w:rsidR="006E0CF3" w:rsidRDefault="006E0CF3">
      <w:r>
        <w:lastRenderedPageBreak/>
        <w:t xml:space="preserve">T: </w:t>
      </w:r>
      <w:r w:rsidR="00C80B6C">
        <w:t xml:space="preserve"> </w:t>
      </w:r>
      <w:r w:rsidR="00047CC2">
        <w:t xml:space="preserve">4,6~ </w:t>
      </w:r>
      <w:r w:rsidR="00C80B6C">
        <w:t xml:space="preserve">Okay, however, the rest of us are not graduating, and we want to put in the effort team to get this </w:t>
      </w:r>
      <w:r>
        <w:t>a because it’s</w:t>
      </w:r>
      <w:r w:rsidR="00C80B6C">
        <w:t xml:space="preserve"> Still, it still matters for us. </w:t>
      </w:r>
    </w:p>
    <w:p w:rsidR="00C80B6C" w:rsidRDefault="006E0CF3">
      <w:r>
        <w:t xml:space="preserve">A: </w:t>
      </w:r>
      <w:r w:rsidR="00C80B6C">
        <w:t xml:space="preserve">Okay. </w:t>
      </w:r>
      <w:r>
        <w:t xml:space="preserve">I can </w:t>
      </w:r>
      <w:r w:rsidR="00C80B6C">
        <w:t>promis</w:t>
      </w:r>
      <w:r>
        <w:t xml:space="preserve">e I can show </w:t>
      </w:r>
      <w:r w:rsidR="00C80B6C">
        <w:t>up</w:t>
      </w:r>
      <w:r>
        <w:t xml:space="preserve"> in our </w:t>
      </w:r>
      <w:r w:rsidR="00C80B6C">
        <w:t xml:space="preserve">group meeting. </w:t>
      </w:r>
      <w:r>
        <w:t xml:space="preserve">And just assign me like light weight. </w:t>
      </w:r>
      <w:r w:rsidR="00C80B6C">
        <w:t>I have a schedule. Whatever summary, just some</w:t>
      </w:r>
      <w:r>
        <w:t xml:space="preserve"> guidelines </w:t>
      </w:r>
      <w:r w:rsidR="00C80B6C">
        <w:t>I don't want to touch it</w:t>
      </w:r>
      <w:r>
        <w:t xml:space="preserve"> on the bottom work</w:t>
      </w:r>
      <w:r w:rsidR="00C80B6C">
        <w:t xml:space="preserve">, </w:t>
      </w:r>
      <w:r>
        <w:t>like the</w:t>
      </w:r>
      <w:r w:rsidR="00C80B6C">
        <w:t xml:space="preserve"> coding</w:t>
      </w:r>
      <w:r>
        <w:t xml:space="preserve"> and literature review</w:t>
      </w:r>
      <w:r w:rsidR="00C80B6C">
        <w:t>.</w:t>
      </w:r>
      <w:r>
        <w:t xml:space="preserve"> </w:t>
      </w:r>
      <w:r w:rsidR="00C80B6C">
        <w:t xml:space="preserve">Can you guys do that? </w:t>
      </w:r>
    </w:p>
    <w:p w:rsidR="00C80B6C" w:rsidRDefault="00C80B6C">
      <w:r>
        <w:t xml:space="preserve">T: </w:t>
      </w:r>
      <w:r w:rsidR="00047CC2">
        <w:t>2,4,6~</w:t>
      </w:r>
      <w:r>
        <w:t xml:space="preserve">Right. Yeah, you might have to do more than that, because so far, we’ve been picking up so much slack and it's tough for us, the sophomores have a little less experience. We can assign you work, and if you can't meet every week, we can, have you </w:t>
      </w:r>
      <w:proofErr w:type="gramStart"/>
      <w:r>
        <w:t>do</w:t>
      </w:r>
      <w:proofErr w:type="gramEnd"/>
      <w:r>
        <w:t xml:space="preserve"> a summary online with both your notes and your work. So i think that might a possible solution. But if we do assign you work. We appreciate you either complete it, or if find it to be too much and unfair. If you could communicate that to us, as soon as possible so we can adjust.</w:t>
      </w:r>
    </w:p>
    <w:p w:rsidR="00550912" w:rsidRDefault="00C80B6C">
      <w:r>
        <w:t xml:space="preserve">A:  Here’s what </w:t>
      </w:r>
      <w:proofErr w:type="spellStart"/>
      <w:r>
        <w:t>i'm</w:t>
      </w:r>
      <w:proofErr w:type="spellEnd"/>
      <w:r>
        <w:t xml:space="preserve"> going to do, I ‘</w:t>
      </w:r>
      <w:proofErr w:type="gramStart"/>
      <w:r>
        <w:t>m  going</w:t>
      </w:r>
      <w:proofErr w:type="gramEnd"/>
      <w:r>
        <w:t xml:space="preserve"> to put a little effort into this project with you guys. And </w:t>
      </w:r>
      <w:proofErr w:type="gramStart"/>
      <w:r>
        <w:t>so</w:t>
      </w:r>
      <w:proofErr w:type="gramEnd"/>
      <w:r>
        <w:t xml:space="preserve"> you understand. I'm the guy, going to next chapter in my life, and you guys are already expecting good results in this course. I did do my best in trying to catch up with you guys and to present my insights and I’m going to talk to my professor. Try to get engaged in this group. </w:t>
      </w:r>
    </w:p>
    <w:p w:rsidR="00C80B6C" w:rsidRDefault="00C80B6C">
      <w:r>
        <w:t xml:space="preserve">T: </w:t>
      </w:r>
      <w:r w:rsidR="00047CC2">
        <w:t xml:space="preserve">8~ </w:t>
      </w:r>
      <w:bookmarkStart w:id="0" w:name="_GoBack"/>
      <w:bookmarkEnd w:id="0"/>
      <w:r>
        <w:t>That works.</w:t>
      </w:r>
    </w:p>
    <w:sectPr w:rsidR="00C80B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CC2"/>
    <w:rsid w:val="0006063C"/>
    <w:rsid w:val="0015074B"/>
    <w:rsid w:val="0029639D"/>
    <w:rsid w:val="00326F90"/>
    <w:rsid w:val="00550912"/>
    <w:rsid w:val="006E0CF3"/>
    <w:rsid w:val="00821790"/>
    <w:rsid w:val="00AA1D8D"/>
    <w:rsid w:val="00AA69AC"/>
    <w:rsid w:val="00B47730"/>
    <w:rsid w:val="00C80B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63967"/>
  <w14:defaultImageDpi w14:val="300"/>
  <w15:docId w15:val="{77CBBA56-8729-4201-B51E-74CCC440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D0378-DC8D-4A79-9DBD-69C5046B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3517</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2018-09-15T22:13:00Z</dcterms:created>
  <dcterms:modified xsi:type="dcterms:W3CDTF">2018-09-15T22:13:00Z</dcterms:modified>
  <cp:category/>
</cp:coreProperties>
</file>